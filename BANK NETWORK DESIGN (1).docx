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1"/>
        <w:ind w:left="2199" w:right="2199" w:firstLine="0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COLLAGE</w:t>
      </w:r>
      <w:r>
        <w:rPr>
          <w:rFonts w:ascii="Trebuchet MS"/>
          <w:spacing w:val="56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NETWORK</w:t>
      </w:r>
      <w:r>
        <w:rPr>
          <w:rFonts w:ascii="Trebuchet MS"/>
          <w:spacing w:val="62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DESIGN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3"/>
        <w:rPr>
          <w:rFonts w:ascii="Trebuchet MS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2072005</wp:posOffset>
            </wp:positionH>
            <wp:positionV relativeFrom="paragraph">
              <wp:posOffset>152400</wp:posOffset>
            </wp:positionV>
            <wp:extent cx="3401060" cy="1076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 w:line="244" w:lineRule="auto"/>
        <w:ind w:left="2199" w:right="2197" w:firstLine="0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COURT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ROAD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NETWORKZ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SYSTEMS</w:t>
      </w:r>
      <w:r>
        <w:rPr>
          <w:rFonts w:ascii="Trebuchet MS"/>
          <w:spacing w:val="-77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NAGERCOIL,</w:t>
      </w:r>
      <w:r>
        <w:rPr>
          <w:rFonts w:ascii="Trebuchet MS"/>
          <w:spacing w:val="9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KANYAKUMARI</w:t>
      </w:r>
    </w:p>
    <w:p>
      <w:pPr>
        <w:pStyle w:val="6"/>
        <w:spacing w:before="9"/>
        <w:rPr>
          <w:rFonts w:ascii="Trebuchet MS"/>
          <w:sz w:val="40"/>
        </w:rPr>
      </w:pPr>
    </w:p>
    <w:p>
      <w:pPr>
        <w:spacing w:before="0" w:line="244" w:lineRule="auto"/>
        <w:ind w:left="2190" w:right="2188" w:firstLine="0"/>
        <w:jc w:val="center"/>
        <w:rPr>
          <w:rFonts w:hint="default" w:ascii="Trebuchet MS"/>
          <w:spacing w:val="23"/>
          <w:w w:val="65"/>
          <w:sz w:val="40"/>
          <w:lang w:val="en-US"/>
        </w:rPr>
      </w:pPr>
      <w:r>
        <w:rPr>
          <w:rFonts w:ascii="Trebuchet MS"/>
          <w:w w:val="65"/>
          <w:sz w:val="40"/>
        </w:rPr>
        <w:t>STUDENT</w:t>
      </w:r>
      <w:r>
        <w:rPr>
          <w:rFonts w:ascii="Trebuchet MS"/>
          <w:spacing w:val="22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NAME</w:t>
      </w:r>
      <w:r>
        <w:rPr>
          <w:rFonts w:ascii="Trebuchet MS"/>
          <w:spacing w:val="25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:</w:t>
      </w:r>
      <w:r>
        <w:rPr>
          <w:rFonts w:ascii="Trebuchet MS"/>
          <w:spacing w:val="23"/>
          <w:w w:val="65"/>
          <w:sz w:val="40"/>
        </w:rPr>
        <w:t xml:space="preserve"> </w:t>
      </w:r>
      <w:r>
        <w:rPr>
          <w:rFonts w:hint="default" w:ascii="Trebuchet MS"/>
          <w:spacing w:val="23"/>
          <w:w w:val="65"/>
          <w:sz w:val="40"/>
          <w:lang w:val="en-US"/>
        </w:rPr>
        <w:t>R P MITHUN</w:t>
      </w:r>
    </w:p>
    <w:p>
      <w:pPr>
        <w:spacing w:before="0" w:line="244" w:lineRule="auto"/>
        <w:ind w:left="2190" w:right="2188" w:firstLine="0"/>
        <w:jc w:val="center"/>
        <w:rPr>
          <w:rFonts w:hint="default" w:ascii="Trebuchet MS"/>
          <w:w w:val="70"/>
          <w:sz w:val="40"/>
          <w:lang w:val="en-US"/>
        </w:rPr>
      </w:pPr>
      <w:r>
        <w:rPr>
          <w:rFonts w:ascii="Trebuchet MS"/>
          <w:w w:val="70"/>
          <w:sz w:val="40"/>
        </w:rPr>
        <w:t>STUDENT</w:t>
      </w:r>
      <w:r>
        <w:rPr>
          <w:rFonts w:ascii="Trebuchet MS"/>
          <w:spacing w:val="24"/>
          <w:w w:val="70"/>
          <w:sz w:val="40"/>
        </w:rPr>
        <w:t xml:space="preserve"> </w:t>
      </w:r>
      <w:r>
        <w:rPr>
          <w:rFonts w:ascii="Trebuchet MS"/>
          <w:w w:val="70"/>
          <w:sz w:val="40"/>
        </w:rPr>
        <w:t>ID</w:t>
      </w:r>
      <w:r>
        <w:rPr>
          <w:rFonts w:ascii="Trebuchet MS"/>
          <w:spacing w:val="24"/>
          <w:w w:val="70"/>
          <w:sz w:val="40"/>
        </w:rPr>
        <w:t xml:space="preserve"> </w:t>
      </w:r>
      <w:r>
        <w:rPr>
          <w:rFonts w:ascii="Trebuchet MS"/>
          <w:w w:val="70"/>
          <w:sz w:val="40"/>
        </w:rPr>
        <w:t>:</w:t>
      </w:r>
      <w:r>
        <w:rPr>
          <w:rFonts w:ascii="Trebuchet MS"/>
          <w:spacing w:val="22"/>
          <w:w w:val="70"/>
          <w:sz w:val="40"/>
        </w:rPr>
        <w:t xml:space="preserve"> </w:t>
      </w:r>
      <w:r>
        <w:rPr>
          <w:rFonts w:ascii="Trebuchet MS"/>
          <w:w w:val="70"/>
          <w:sz w:val="40"/>
        </w:rPr>
        <w:t>NSN</w:t>
      </w:r>
      <w:r>
        <w:rPr>
          <w:rFonts w:hint="default" w:ascii="Trebuchet MS"/>
          <w:w w:val="70"/>
          <w:sz w:val="40"/>
          <w:lang w:val="en-US"/>
        </w:rPr>
        <w:t>CV0423020</w:t>
      </w:r>
    </w:p>
    <w:p>
      <w:pPr>
        <w:spacing w:before="0" w:line="244" w:lineRule="auto"/>
        <w:ind w:left="2190" w:right="2188" w:firstLine="0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STAFF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NAME</w:t>
      </w:r>
      <w:r>
        <w:rPr>
          <w:rFonts w:ascii="Trebuchet MS"/>
          <w:spacing w:val="3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:</w:t>
      </w:r>
      <w:r>
        <w:rPr>
          <w:rFonts w:ascii="Trebuchet MS"/>
          <w:spacing w:val="2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ANTONET</w:t>
      </w:r>
      <w:r>
        <w:rPr>
          <w:rFonts w:ascii="Trebuchet MS"/>
          <w:spacing w:val="5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REETA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COURSE</w:t>
      </w:r>
      <w:r>
        <w:rPr>
          <w:rFonts w:ascii="Trebuchet MS"/>
          <w:spacing w:val="4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NAME</w:t>
      </w:r>
      <w:r>
        <w:rPr>
          <w:rFonts w:ascii="Trebuchet MS"/>
          <w:spacing w:val="4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:</w:t>
      </w:r>
      <w:r>
        <w:rPr>
          <w:rFonts w:ascii="Trebuchet MS"/>
          <w:spacing w:val="7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CCNA</w:t>
      </w:r>
    </w:p>
    <w:p>
      <w:pPr>
        <w:spacing w:before="1"/>
        <w:ind w:left="2198" w:right="2201" w:firstLine="0"/>
        <w:jc w:val="center"/>
        <w:rPr>
          <w:rFonts w:hint="default" w:ascii="Trebuchet MS"/>
          <w:sz w:val="40"/>
          <w:lang w:val="en-US"/>
        </w:rPr>
      </w:pPr>
      <w:r>
        <w:rPr>
          <w:rFonts w:ascii="Trebuchet MS"/>
          <w:spacing w:val="-2"/>
          <w:w w:val="70"/>
          <w:sz w:val="40"/>
        </w:rPr>
        <w:t>D</w:t>
      </w:r>
      <w:r>
        <w:rPr>
          <w:rFonts w:ascii="Trebuchet MS"/>
          <w:w w:val="67"/>
          <w:sz w:val="40"/>
        </w:rPr>
        <w:t>A</w:t>
      </w:r>
      <w:r>
        <w:rPr>
          <w:rFonts w:ascii="Trebuchet MS"/>
          <w:spacing w:val="-1"/>
          <w:w w:val="59"/>
          <w:sz w:val="40"/>
        </w:rPr>
        <w:t>T</w:t>
      </w:r>
      <w:r>
        <w:rPr>
          <w:rFonts w:ascii="Trebuchet MS"/>
          <w:w w:val="66"/>
          <w:sz w:val="40"/>
        </w:rPr>
        <w:t>E</w:t>
      </w:r>
      <w:r>
        <w:rPr>
          <w:rFonts w:ascii="Trebuchet MS"/>
          <w:spacing w:val="-43"/>
          <w:sz w:val="40"/>
        </w:rPr>
        <w:t xml:space="preserve"> </w:t>
      </w:r>
      <w:r>
        <w:rPr>
          <w:rFonts w:ascii="Trebuchet MS"/>
          <w:w w:val="45"/>
          <w:sz w:val="40"/>
        </w:rPr>
        <w:t>:</w:t>
      </w:r>
      <w:r>
        <w:rPr>
          <w:rFonts w:ascii="Trebuchet MS"/>
          <w:spacing w:val="-41"/>
          <w:sz w:val="40"/>
        </w:rPr>
        <w:t xml:space="preserve"> </w:t>
      </w:r>
      <w:r>
        <w:rPr>
          <w:rFonts w:hint="default" w:ascii="Trebuchet MS"/>
          <w:spacing w:val="-41"/>
          <w:sz w:val="40"/>
          <w:lang w:val="en-US"/>
        </w:rPr>
        <w:t>17-7-</w:t>
      </w:r>
      <w:bookmarkStart w:id="0" w:name="_GoBack"/>
      <w:bookmarkEnd w:id="0"/>
      <w:r>
        <w:rPr>
          <w:rFonts w:hint="default" w:ascii="Trebuchet MS"/>
          <w:spacing w:val="-41"/>
          <w:sz w:val="40"/>
          <w:lang w:val="en-US"/>
        </w:rPr>
        <w:t>2023</w:t>
      </w:r>
    </w:p>
    <w:p>
      <w:pPr>
        <w:spacing w:after="0"/>
        <w:jc w:val="center"/>
        <w:rPr>
          <w:rFonts w:ascii="Trebuchet MS"/>
          <w:sz w:val="40"/>
        </w:rPr>
        <w:sectPr>
          <w:type w:val="continuous"/>
          <w:pgSz w:w="11910" w:h="16840"/>
          <w:pgMar w:top="1340" w:right="1580" w:bottom="280" w:left="1580" w:header="720" w:footer="720" w:gutter="0"/>
          <w:cols w:space="720" w:num="1"/>
        </w:sectPr>
      </w:pPr>
    </w:p>
    <w:p>
      <w:pPr>
        <w:pStyle w:val="6"/>
        <w:spacing w:before="5"/>
        <w:rPr>
          <w:rFonts w:ascii="Trebuchet MS"/>
          <w:sz w:val="18"/>
        </w:rPr>
      </w:pPr>
    </w:p>
    <w:p>
      <w:pPr>
        <w:spacing w:before="120"/>
        <w:ind w:left="2199" w:right="2200" w:firstLine="0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TABLE</w:t>
      </w:r>
      <w:r>
        <w:rPr>
          <w:rFonts w:ascii="Trebuchet MS"/>
          <w:spacing w:val="6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OF</w:t>
      </w:r>
      <w:r>
        <w:rPr>
          <w:rFonts w:ascii="Trebuchet MS"/>
          <w:spacing w:val="9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CONTENT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1"/>
        <w:gridCol w:w="5655"/>
        <w:gridCol w:w="15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351" w:type="dxa"/>
          </w:tcPr>
          <w:p>
            <w:pPr>
              <w:pStyle w:val="10"/>
              <w:spacing w:before="18" w:line="435" w:lineRule="exact"/>
              <w:ind w:left="46" w:right="36"/>
              <w:rPr>
                <w:sz w:val="40"/>
              </w:rPr>
            </w:pPr>
            <w:r>
              <w:rPr>
                <w:w w:val="75"/>
                <w:sz w:val="40"/>
              </w:rPr>
              <w:t>Serial.No</w:t>
            </w:r>
          </w:p>
        </w:tc>
        <w:tc>
          <w:tcPr>
            <w:tcW w:w="5655" w:type="dxa"/>
          </w:tcPr>
          <w:p>
            <w:pPr>
              <w:pStyle w:val="10"/>
              <w:spacing w:before="18" w:line="435" w:lineRule="exact"/>
              <w:ind w:left="644" w:right="636"/>
              <w:rPr>
                <w:sz w:val="40"/>
              </w:rPr>
            </w:pPr>
            <w:r>
              <w:rPr>
                <w:w w:val="75"/>
                <w:sz w:val="40"/>
              </w:rPr>
              <w:t>TITTLE</w:t>
            </w:r>
          </w:p>
        </w:tc>
        <w:tc>
          <w:tcPr>
            <w:tcW w:w="1516" w:type="dxa"/>
          </w:tcPr>
          <w:p>
            <w:pPr>
              <w:pStyle w:val="10"/>
              <w:spacing w:before="18" w:line="435" w:lineRule="exact"/>
              <w:ind w:left="150" w:right="140"/>
              <w:rPr>
                <w:sz w:val="40"/>
              </w:rPr>
            </w:pPr>
            <w:r>
              <w:rPr>
                <w:w w:val="80"/>
                <w:sz w:val="40"/>
              </w:rPr>
              <w:t>Page.No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351" w:type="dxa"/>
          </w:tcPr>
          <w:p>
            <w:pPr>
              <w:pStyle w:val="10"/>
              <w:ind w:left="12"/>
              <w:rPr>
                <w:sz w:val="40"/>
              </w:rPr>
            </w:pPr>
            <w:r>
              <w:rPr>
                <w:w w:val="38"/>
                <w:sz w:val="40"/>
              </w:rPr>
              <w:t>1</w:t>
            </w:r>
          </w:p>
        </w:tc>
        <w:tc>
          <w:tcPr>
            <w:tcW w:w="5655" w:type="dxa"/>
          </w:tcPr>
          <w:p>
            <w:pPr>
              <w:pStyle w:val="10"/>
              <w:ind w:left="646" w:right="636"/>
              <w:rPr>
                <w:sz w:val="40"/>
              </w:rPr>
            </w:pPr>
            <w:r>
              <w:rPr>
                <w:w w:val="85"/>
                <w:sz w:val="40"/>
              </w:rPr>
              <w:t>Abstract</w:t>
            </w:r>
          </w:p>
        </w:tc>
        <w:tc>
          <w:tcPr>
            <w:tcW w:w="1516" w:type="dxa"/>
          </w:tcPr>
          <w:p>
            <w:pPr>
              <w:pStyle w:val="10"/>
              <w:ind w:left="9"/>
              <w:rPr>
                <w:sz w:val="40"/>
              </w:rPr>
            </w:pPr>
            <w:r>
              <w:rPr>
                <w:w w:val="38"/>
                <w:sz w:val="4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351" w:type="dxa"/>
          </w:tcPr>
          <w:p>
            <w:pPr>
              <w:pStyle w:val="10"/>
              <w:spacing w:before="18" w:line="435" w:lineRule="exact"/>
              <w:ind w:left="10"/>
              <w:rPr>
                <w:sz w:val="40"/>
              </w:rPr>
            </w:pPr>
            <w:r>
              <w:rPr>
                <w:w w:val="74"/>
                <w:sz w:val="40"/>
              </w:rPr>
              <w:t>2</w:t>
            </w:r>
          </w:p>
        </w:tc>
        <w:tc>
          <w:tcPr>
            <w:tcW w:w="5655" w:type="dxa"/>
          </w:tcPr>
          <w:p>
            <w:pPr>
              <w:pStyle w:val="10"/>
              <w:spacing w:before="18" w:line="435" w:lineRule="exact"/>
              <w:ind w:left="643" w:right="636"/>
              <w:rPr>
                <w:sz w:val="40"/>
              </w:rPr>
            </w:pPr>
            <w:r>
              <w:rPr>
                <w:w w:val="80"/>
                <w:sz w:val="40"/>
              </w:rPr>
              <w:t>Acknowledgment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351" w:type="dxa"/>
          </w:tcPr>
          <w:p>
            <w:pPr>
              <w:pStyle w:val="10"/>
              <w:ind w:left="8"/>
              <w:rPr>
                <w:sz w:val="40"/>
              </w:rPr>
            </w:pPr>
            <w:r>
              <w:rPr>
                <w:w w:val="80"/>
                <w:sz w:val="40"/>
              </w:rPr>
              <w:t>3</w:t>
            </w:r>
          </w:p>
        </w:tc>
        <w:tc>
          <w:tcPr>
            <w:tcW w:w="5655" w:type="dxa"/>
          </w:tcPr>
          <w:p>
            <w:pPr>
              <w:pStyle w:val="10"/>
              <w:ind w:left="646" w:right="634"/>
              <w:rPr>
                <w:sz w:val="40"/>
              </w:rPr>
            </w:pPr>
            <w:r>
              <w:rPr>
                <w:w w:val="80"/>
                <w:sz w:val="40"/>
              </w:rPr>
              <w:t>Introduction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351" w:type="dxa"/>
          </w:tcPr>
          <w:p>
            <w:pPr>
              <w:pStyle w:val="10"/>
              <w:spacing w:before="19" w:line="435" w:lineRule="exact"/>
              <w:ind w:left="12"/>
              <w:rPr>
                <w:sz w:val="40"/>
              </w:rPr>
            </w:pPr>
            <w:r>
              <w:rPr>
                <w:w w:val="73"/>
                <w:sz w:val="40"/>
              </w:rPr>
              <w:t>4</w:t>
            </w:r>
          </w:p>
        </w:tc>
        <w:tc>
          <w:tcPr>
            <w:tcW w:w="5655" w:type="dxa"/>
          </w:tcPr>
          <w:p>
            <w:pPr>
              <w:pStyle w:val="10"/>
              <w:spacing w:before="19" w:line="435" w:lineRule="exact"/>
              <w:ind w:left="646" w:right="636"/>
              <w:rPr>
                <w:sz w:val="40"/>
              </w:rPr>
            </w:pPr>
            <w:r>
              <w:rPr>
                <w:spacing w:val="-1"/>
                <w:w w:val="70"/>
                <w:sz w:val="40"/>
              </w:rPr>
              <w:t>Network</w:t>
            </w:r>
            <w:r>
              <w:rPr>
                <w:spacing w:val="-8"/>
                <w:w w:val="70"/>
                <w:sz w:val="40"/>
              </w:rPr>
              <w:t xml:space="preserve"> </w:t>
            </w:r>
            <w:r>
              <w:rPr>
                <w:spacing w:val="-1"/>
                <w:w w:val="70"/>
                <w:sz w:val="40"/>
              </w:rPr>
              <w:t>Requirement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351" w:type="dxa"/>
          </w:tcPr>
          <w:p>
            <w:pPr>
              <w:pStyle w:val="10"/>
              <w:spacing w:line="437" w:lineRule="exact"/>
              <w:ind w:left="9"/>
              <w:rPr>
                <w:sz w:val="40"/>
              </w:rPr>
            </w:pPr>
            <w:r>
              <w:rPr>
                <w:w w:val="78"/>
                <w:sz w:val="40"/>
              </w:rPr>
              <w:t>5</w:t>
            </w:r>
          </w:p>
        </w:tc>
        <w:tc>
          <w:tcPr>
            <w:tcW w:w="5655" w:type="dxa"/>
          </w:tcPr>
          <w:p>
            <w:pPr>
              <w:pStyle w:val="10"/>
              <w:spacing w:line="437" w:lineRule="exact"/>
              <w:ind w:left="646" w:right="636"/>
              <w:rPr>
                <w:sz w:val="40"/>
              </w:rPr>
            </w:pPr>
            <w:r>
              <w:rPr>
                <w:w w:val="70"/>
                <w:sz w:val="40"/>
              </w:rPr>
              <w:t>Hardware &amp;</w:t>
            </w:r>
            <w:r>
              <w:rPr>
                <w:spacing w:val="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software requirement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351" w:type="dxa"/>
          </w:tcPr>
          <w:p>
            <w:pPr>
              <w:pStyle w:val="10"/>
              <w:spacing w:before="18" w:line="435" w:lineRule="exact"/>
              <w:ind w:left="9"/>
              <w:rPr>
                <w:sz w:val="40"/>
              </w:rPr>
            </w:pPr>
            <w:r>
              <w:rPr>
                <w:w w:val="81"/>
                <w:sz w:val="40"/>
              </w:rPr>
              <w:t>6</w:t>
            </w:r>
          </w:p>
        </w:tc>
        <w:tc>
          <w:tcPr>
            <w:tcW w:w="5655" w:type="dxa"/>
          </w:tcPr>
          <w:p>
            <w:pPr>
              <w:pStyle w:val="10"/>
              <w:spacing w:before="18" w:line="435" w:lineRule="exact"/>
              <w:ind w:left="645" w:right="636"/>
              <w:rPr>
                <w:sz w:val="40"/>
              </w:rPr>
            </w:pPr>
            <w:r>
              <w:rPr>
                <w:w w:val="70"/>
                <w:sz w:val="40"/>
              </w:rPr>
              <w:t>Switch</w:t>
            </w:r>
            <w:r>
              <w:rPr>
                <w:spacing w:val="-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&amp;</w:t>
            </w:r>
            <w:r>
              <w:rPr>
                <w:spacing w:val="-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router</w:t>
            </w:r>
            <w:r>
              <w:rPr>
                <w:spacing w:val="-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Configuration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351" w:type="dxa"/>
          </w:tcPr>
          <w:p>
            <w:pPr>
              <w:pStyle w:val="10"/>
              <w:ind w:left="8"/>
              <w:rPr>
                <w:sz w:val="40"/>
              </w:rPr>
            </w:pPr>
            <w:r>
              <w:rPr>
                <w:w w:val="69"/>
                <w:sz w:val="40"/>
              </w:rPr>
              <w:t>7</w:t>
            </w:r>
          </w:p>
        </w:tc>
        <w:tc>
          <w:tcPr>
            <w:tcW w:w="5655" w:type="dxa"/>
          </w:tcPr>
          <w:p>
            <w:pPr>
              <w:pStyle w:val="10"/>
              <w:ind w:left="645" w:right="636"/>
              <w:rPr>
                <w:sz w:val="40"/>
              </w:rPr>
            </w:pPr>
            <w:r>
              <w:rPr>
                <w:w w:val="65"/>
                <w:sz w:val="40"/>
              </w:rPr>
              <w:t>Network</w:t>
            </w:r>
            <w:r>
              <w:rPr>
                <w:spacing w:val="39"/>
                <w:w w:val="65"/>
                <w:sz w:val="40"/>
              </w:rPr>
              <w:t xml:space="preserve"> </w:t>
            </w:r>
            <w:r>
              <w:rPr>
                <w:w w:val="65"/>
                <w:sz w:val="40"/>
              </w:rPr>
              <w:t>Topology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351" w:type="dxa"/>
          </w:tcPr>
          <w:p>
            <w:pPr>
              <w:pStyle w:val="10"/>
              <w:spacing w:before="18"/>
              <w:ind w:left="7"/>
              <w:rPr>
                <w:sz w:val="40"/>
              </w:rPr>
            </w:pPr>
            <w:r>
              <w:rPr>
                <w:w w:val="82"/>
                <w:sz w:val="40"/>
              </w:rPr>
              <w:t>8</w:t>
            </w:r>
          </w:p>
        </w:tc>
        <w:tc>
          <w:tcPr>
            <w:tcW w:w="5655" w:type="dxa"/>
          </w:tcPr>
          <w:p>
            <w:pPr>
              <w:pStyle w:val="10"/>
              <w:spacing w:before="18"/>
              <w:ind w:left="645" w:right="636"/>
              <w:rPr>
                <w:sz w:val="40"/>
              </w:rPr>
            </w:pPr>
            <w:r>
              <w:rPr>
                <w:spacing w:val="-1"/>
                <w:w w:val="70"/>
                <w:sz w:val="40"/>
              </w:rPr>
              <w:t>Output</w:t>
            </w:r>
            <w:r>
              <w:rPr>
                <w:spacing w:val="-6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Results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351" w:type="dxa"/>
          </w:tcPr>
          <w:p>
            <w:pPr>
              <w:pStyle w:val="10"/>
              <w:spacing w:before="16"/>
              <w:ind w:left="9"/>
              <w:rPr>
                <w:sz w:val="40"/>
              </w:rPr>
            </w:pPr>
            <w:r>
              <w:rPr>
                <w:w w:val="81"/>
                <w:sz w:val="40"/>
              </w:rPr>
              <w:t>9</w:t>
            </w:r>
          </w:p>
        </w:tc>
        <w:tc>
          <w:tcPr>
            <w:tcW w:w="5655" w:type="dxa"/>
          </w:tcPr>
          <w:p>
            <w:pPr>
              <w:pStyle w:val="10"/>
              <w:spacing w:before="16"/>
              <w:ind w:left="643" w:right="636"/>
              <w:rPr>
                <w:sz w:val="40"/>
              </w:rPr>
            </w:pPr>
            <w:r>
              <w:rPr>
                <w:w w:val="80"/>
                <w:sz w:val="40"/>
              </w:rPr>
              <w:t>Conclusion</w:t>
            </w:r>
          </w:p>
        </w:tc>
        <w:tc>
          <w:tcPr>
            <w:tcW w:w="1516" w:type="dxa"/>
          </w:tcPr>
          <w:p>
            <w:pPr>
              <w:pStyle w:val="10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36"/>
        </w:rPr>
        <w:sectPr>
          <w:pgSz w:w="11910" w:h="16840"/>
          <w:pgMar w:top="1580" w:right="1580" w:bottom="280" w:left="1580" w:header="720" w:footer="720" w:gutter="0"/>
          <w:cols w:space="720" w:num="1"/>
        </w:sectPr>
      </w:pPr>
    </w:p>
    <w:p>
      <w:pPr>
        <w:spacing w:before="0" w:line="481" w:lineRule="exact"/>
        <w:ind w:left="2199" w:right="2200" w:firstLine="0"/>
        <w:jc w:val="center"/>
        <w:rPr>
          <w:rFonts w:ascii="Sitka Text"/>
          <w:b/>
          <w:sz w:val="40"/>
        </w:rPr>
      </w:pPr>
      <w:r>
        <w:rPr>
          <w:rFonts w:ascii="Sitka Text"/>
          <w:b/>
          <w:sz w:val="40"/>
        </w:rPr>
        <w:t>Abstract</w:t>
      </w:r>
    </w:p>
    <w:p>
      <w:pPr>
        <w:pStyle w:val="6"/>
        <w:rPr>
          <w:rFonts w:ascii="Sitka Text"/>
          <w:b/>
          <w:sz w:val="40"/>
        </w:rPr>
      </w:pPr>
    </w:p>
    <w:p>
      <w:pPr>
        <w:spacing w:before="0"/>
        <w:ind w:left="220" w:right="221" w:firstLine="0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The Primary purpose of a computer network</w:t>
      </w:r>
      <w:r>
        <w:rPr>
          <w:rFonts w:ascii="Sitka Text"/>
          <w:spacing w:val="102"/>
          <w:sz w:val="36"/>
        </w:rPr>
        <w:t xml:space="preserve"> </w:t>
      </w:r>
      <w:r>
        <w:rPr>
          <w:rFonts w:ascii="Sitka Text"/>
          <w:sz w:val="36"/>
        </w:rPr>
        <w:t>is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to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share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resources. A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computer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network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is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referred to as client/server if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(at least) one</w:t>
      </w:r>
      <w:r>
        <w:rPr>
          <w:rFonts w:ascii="Sitka Text"/>
          <w:spacing w:val="102"/>
          <w:sz w:val="36"/>
        </w:rPr>
        <w:t xml:space="preserve"> </w:t>
      </w:r>
      <w:r>
        <w:rPr>
          <w:rFonts w:ascii="Sitka Text"/>
          <w:sz w:val="36"/>
        </w:rPr>
        <w:t>of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the computers is used to server other computer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referred to as client. Beside the computers,other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types of devices can be part of the network. In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 xml:space="preserve">the early day of </w:t>
      </w:r>
      <w:r>
        <w:rPr>
          <w:rFonts w:ascii="Sitka Text"/>
          <w:spacing w:val="9"/>
          <w:sz w:val="36"/>
        </w:rPr>
        <w:t xml:space="preserve">networking </w:t>
      </w:r>
      <w:r>
        <w:rPr>
          <w:rFonts w:ascii="Sitka Text"/>
          <w:sz w:val="36"/>
        </w:rPr>
        <w:t>there will be once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central server that contains the data and all the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clients can access this data through a Network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35"/>
          <w:sz w:val="36"/>
        </w:rPr>
        <w:t>Interface</w:t>
      </w:r>
      <w:r>
        <w:rPr>
          <w:rFonts w:ascii="Sitka Text"/>
          <w:spacing w:val="36"/>
          <w:sz w:val="36"/>
        </w:rPr>
        <w:t xml:space="preserve"> </w:t>
      </w:r>
      <w:r>
        <w:rPr>
          <w:rFonts w:ascii="Sitka Text"/>
          <w:spacing w:val="32"/>
          <w:sz w:val="36"/>
        </w:rPr>
        <w:t xml:space="preserve">card. </w:t>
      </w:r>
      <w:r>
        <w:rPr>
          <w:rFonts w:ascii="Sitka Text"/>
          <w:spacing w:val="31"/>
          <w:sz w:val="36"/>
        </w:rPr>
        <w:t>Later</w:t>
      </w:r>
      <w:r>
        <w:rPr>
          <w:rFonts w:ascii="Sitka Text"/>
          <w:spacing w:val="32"/>
          <w:sz w:val="36"/>
        </w:rPr>
        <w:t xml:space="preserve"> </w:t>
      </w:r>
      <w:r>
        <w:rPr>
          <w:rFonts w:ascii="Sitka Text"/>
          <w:spacing w:val="18"/>
          <w:sz w:val="36"/>
        </w:rPr>
        <w:t>on</w:t>
      </w:r>
      <w:r>
        <w:rPr>
          <w:rFonts w:ascii="Sitka Text"/>
          <w:spacing w:val="19"/>
          <w:sz w:val="36"/>
        </w:rPr>
        <w:t xml:space="preserve"> </w:t>
      </w:r>
      <w:r>
        <w:rPr>
          <w:rFonts w:ascii="Sitka Text"/>
          <w:spacing w:val="33"/>
          <w:sz w:val="36"/>
        </w:rPr>
        <w:t>client</w:t>
      </w:r>
      <w:r>
        <w:rPr>
          <w:rFonts w:ascii="Sitka Text"/>
          <w:spacing w:val="34"/>
          <w:sz w:val="36"/>
        </w:rPr>
        <w:t xml:space="preserve"> </w:t>
      </w:r>
      <w:r>
        <w:rPr>
          <w:rFonts w:ascii="Sitka Text"/>
          <w:spacing w:val="33"/>
          <w:sz w:val="36"/>
        </w:rPr>
        <w:t>server</w:t>
      </w:r>
      <w:r>
        <w:rPr>
          <w:rFonts w:ascii="Sitka Text"/>
          <w:spacing w:val="34"/>
          <w:sz w:val="36"/>
        </w:rPr>
        <w:t xml:space="preserve"> </w:t>
      </w:r>
      <w:r>
        <w:rPr>
          <w:rFonts w:ascii="Sitka Text"/>
          <w:spacing w:val="16"/>
          <w:sz w:val="36"/>
        </w:rPr>
        <w:t xml:space="preserve">architecture </w:t>
      </w:r>
      <w:r>
        <w:rPr>
          <w:rFonts w:ascii="Sitka Text"/>
          <w:spacing w:val="12"/>
          <w:sz w:val="36"/>
        </w:rPr>
        <w:t xml:space="preserve">came </w:t>
      </w:r>
      <w:r>
        <w:rPr>
          <w:rFonts w:ascii="Sitka Text"/>
          <w:spacing w:val="11"/>
          <w:sz w:val="36"/>
        </w:rPr>
        <w:t xml:space="preserve">into </w:t>
      </w:r>
      <w:r>
        <w:rPr>
          <w:rFonts w:ascii="Sitka Text"/>
          <w:spacing w:val="15"/>
          <w:sz w:val="36"/>
        </w:rPr>
        <w:t xml:space="preserve">existence, </w:t>
      </w:r>
      <w:r>
        <w:rPr>
          <w:rFonts w:ascii="Sitka Text"/>
          <w:spacing w:val="13"/>
          <w:sz w:val="36"/>
        </w:rPr>
        <w:t>where still</w:t>
      </w:r>
      <w:r>
        <w:rPr>
          <w:rFonts w:ascii="Sitka Text"/>
          <w:spacing w:val="14"/>
          <w:sz w:val="36"/>
        </w:rPr>
        <w:t xml:space="preserve"> </w:t>
      </w:r>
      <w:r>
        <w:rPr>
          <w:rFonts w:ascii="Sitka Text"/>
          <w:sz w:val="36"/>
        </w:rPr>
        <w:t>burden is there on the server machine. To avoid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the disadvantages in distributed computing was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22"/>
          <w:sz w:val="36"/>
        </w:rPr>
        <w:t xml:space="preserve">introduced </w:t>
      </w:r>
      <w:r>
        <w:rPr>
          <w:rFonts w:ascii="Sitka Text"/>
          <w:spacing w:val="19"/>
          <w:sz w:val="36"/>
        </w:rPr>
        <w:t xml:space="preserve">which </w:t>
      </w:r>
      <w:r>
        <w:rPr>
          <w:rFonts w:ascii="Sitka Text"/>
          <w:spacing w:val="20"/>
          <w:sz w:val="36"/>
        </w:rPr>
        <w:t xml:space="preserve">reduce </w:t>
      </w:r>
      <w:r>
        <w:rPr>
          <w:rFonts w:ascii="Sitka Text"/>
          <w:spacing w:val="15"/>
          <w:sz w:val="36"/>
        </w:rPr>
        <w:t xml:space="preserve">the </w:t>
      </w:r>
      <w:r>
        <w:rPr>
          <w:rFonts w:ascii="Sitka Text"/>
          <w:spacing w:val="20"/>
          <w:sz w:val="36"/>
        </w:rPr>
        <w:t xml:space="preserve">burden </w:t>
      </w:r>
      <w:r>
        <w:rPr>
          <w:rFonts w:ascii="Sitka Text"/>
          <w:spacing w:val="11"/>
          <w:sz w:val="36"/>
        </w:rPr>
        <w:t xml:space="preserve">on </w:t>
      </w:r>
      <w:r>
        <w:rPr>
          <w:rFonts w:ascii="Sitka Text"/>
          <w:spacing w:val="15"/>
          <w:sz w:val="36"/>
        </w:rPr>
        <w:t>the</w:t>
      </w:r>
      <w:r>
        <w:rPr>
          <w:rFonts w:ascii="Sitka Text"/>
          <w:spacing w:val="16"/>
          <w:sz w:val="36"/>
        </w:rPr>
        <w:t xml:space="preserve"> </w:t>
      </w:r>
      <w:r>
        <w:rPr>
          <w:rFonts w:ascii="Sitka Text"/>
          <w:sz w:val="36"/>
        </w:rPr>
        <w:t xml:space="preserve">server by </w:t>
      </w:r>
      <w:r>
        <w:rPr>
          <w:rFonts w:ascii="Sitka Text"/>
          <w:spacing w:val="9"/>
          <w:sz w:val="36"/>
        </w:rPr>
        <w:t xml:space="preserve">providing </w:t>
      </w:r>
      <w:r>
        <w:rPr>
          <w:rFonts w:ascii="Sitka Text"/>
          <w:sz w:val="36"/>
        </w:rPr>
        <w:t xml:space="preserve">work sharing </w:t>
      </w:r>
      <w:r>
        <w:rPr>
          <w:rFonts w:ascii="Sitka Text"/>
          <w:spacing w:val="9"/>
          <w:sz w:val="36"/>
        </w:rPr>
        <w:t>capabilities.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pacing w:val="29"/>
          <w:sz w:val="36"/>
        </w:rPr>
        <w:t xml:space="preserve">This </w:t>
      </w:r>
      <w:r>
        <w:rPr>
          <w:rFonts w:ascii="Sitka Text"/>
          <w:spacing w:val="31"/>
          <w:sz w:val="36"/>
        </w:rPr>
        <w:t xml:space="preserve">paper </w:t>
      </w:r>
      <w:r>
        <w:rPr>
          <w:rFonts w:ascii="Sitka Text"/>
          <w:spacing w:val="34"/>
          <w:sz w:val="36"/>
        </w:rPr>
        <w:t xml:space="preserve">describes </w:t>
      </w:r>
      <w:r>
        <w:rPr>
          <w:rFonts w:ascii="Sitka Text"/>
          <w:spacing w:val="25"/>
          <w:sz w:val="36"/>
        </w:rPr>
        <w:t xml:space="preserve">how the </w:t>
      </w:r>
      <w:r>
        <w:rPr>
          <w:rFonts w:ascii="Sitka Text"/>
          <w:spacing w:val="33"/>
          <w:sz w:val="36"/>
        </w:rPr>
        <w:t xml:space="preserve">concept </w:t>
      </w:r>
      <w:r>
        <w:rPr>
          <w:rFonts w:ascii="Sitka Text"/>
          <w:spacing w:val="17"/>
          <w:sz w:val="36"/>
        </w:rPr>
        <w:t>of</w:t>
      </w:r>
      <w:r>
        <w:rPr>
          <w:rFonts w:ascii="Sitka Text"/>
          <w:spacing w:val="18"/>
          <w:sz w:val="36"/>
        </w:rPr>
        <w:t xml:space="preserve"> </w:t>
      </w:r>
      <w:r>
        <w:rPr>
          <w:rFonts w:ascii="Sitka Text"/>
          <w:spacing w:val="24"/>
          <w:sz w:val="36"/>
        </w:rPr>
        <w:t xml:space="preserve">distributed computing </w:t>
      </w:r>
      <w:r>
        <w:rPr>
          <w:rFonts w:ascii="Sitka Text"/>
          <w:spacing w:val="19"/>
          <w:sz w:val="36"/>
        </w:rPr>
        <w:t xml:space="preserve">came into </w:t>
      </w:r>
      <w:r>
        <w:rPr>
          <w:rFonts w:ascii="Sitka Text"/>
          <w:spacing w:val="24"/>
          <w:sz w:val="36"/>
        </w:rPr>
        <w:t>existence</w:t>
      </w:r>
      <w:r>
        <w:rPr>
          <w:rFonts w:ascii="Sitka Text"/>
          <w:spacing w:val="25"/>
          <w:sz w:val="36"/>
        </w:rPr>
        <w:t xml:space="preserve"> </w:t>
      </w:r>
      <w:r>
        <w:rPr>
          <w:rFonts w:ascii="Sitka Text"/>
          <w:sz w:val="36"/>
        </w:rPr>
        <w:t>based on the advantages and disadvantages that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22"/>
          <w:sz w:val="36"/>
        </w:rPr>
        <w:t xml:space="preserve">raised </w:t>
      </w:r>
      <w:r>
        <w:rPr>
          <w:rFonts w:ascii="Sitka Text"/>
          <w:spacing w:val="12"/>
          <w:sz w:val="36"/>
        </w:rPr>
        <w:t xml:space="preserve">in </w:t>
      </w:r>
      <w:r>
        <w:rPr>
          <w:rFonts w:ascii="Sitka Text"/>
          <w:spacing w:val="23"/>
          <w:sz w:val="36"/>
        </w:rPr>
        <w:t xml:space="preserve">earlier </w:t>
      </w:r>
      <w:r>
        <w:rPr>
          <w:rFonts w:ascii="Sitka Text"/>
          <w:spacing w:val="24"/>
          <w:sz w:val="36"/>
        </w:rPr>
        <w:t xml:space="preserve">networking concepts. </w:t>
      </w:r>
      <w:r>
        <w:rPr>
          <w:rFonts w:ascii="Sitka Text"/>
          <w:spacing w:val="17"/>
          <w:sz w:val="36"/>
        </w:rPr>
        <w:t>The</w:t>
      </w:r>
      <w:r>
        <w:rPr>
          <w:rFonts w:ascii="Sitka Text"/>
          <w:spacing w:val="18"/>
          <w:sz w:val="36"/>
        </w:rPr>
        <w:t xml:space="preserve"> </w:t>
      </w:r>
      <w:r>
        <w:rPr>
          <w:rFonts w:ascii="Sitka Text"/>
          <w:spacing w:val="9"/>
          <w:sz w:val="36"/>
        </w:rPr>
        <w:t xml:space="preserve">concepts </w:t>
      </w:r>
      <w:r>
        <w:rPr>
          <w:rFonts w:ascii="Sitka Text"/>
          <w:sz w:val="36"/>
        </w:rPr>
        <w:t xml:space="preserve">of </w:t>
      </w:r>
      <w:r>
        <w:rPr>
          <w:rFonts w:ascii="Sitka Text"/>
          <w:spacing w:val="10"/>
          <w:sz w:val="36"/>
        </w:rPr>
        <w:t xml:space="preserve">distributed </w:t>
      </w:r>
      <w:r>
        <w:rPr>
          <w:rFonts w:ascii="Sitka Text"/>
          <w:spacing w:val="9"/>
          <w:sz w:val="36"/>
        </w:rPr>
        <w:t xml:space="preserve">computing </w:t>
      </w:r>
      <w:r>
        <w:rPr>
          <w:rFonts w:ascii="Sitka Text"/>
          <w:sz w:val="36"/>
        </w:rPr>
        <w:t>speaks that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 xml:space="preserve">once data is </w:t>
      </w:r>
      <w:r>
        <w:rPr>
          <w:rFonts w:ascii="Sitka Text"/>
          <w:spacing w:val="10"/>
          <w:sz w:val="36"/>
        </w:rPr>
        <w:t xml:space="preserve">available </w:t>
      </w:r>
      <w:r>
        <w:rPr>
          <w:rFonts w:ascii="Sitka Text"/>
          <w:spacing w:val="9"/>
          <w:sz w:val="36"/>
        </w:rPr>
        <w:t xml:space="preserve">within </w:t>
      </w:r>
      <w:r>
        <w:rPr>
          <w:rFonts w:ascii="Sitka Text"/>
          <w:sz w:val="36"/>
        </w:rPr>
        <w:t xml:space="preserve">the </w:t>
      </w:r>
      <w:r>
        <w:rPr>
          <w:rFonts w:ascii="Sitka Text"/>
          <w:spacing w:val="10"/>
          <w:sz w:val="36"/>
        </w:rPr>
        <w:t xml:space="preserve">server </w:t>
      </w:r>
      <w:r>
        <w:rPr>
          <w:rFonts w:ascii="Sitka Text"/>
          <w:sz w:val="36"/>
        </w:rPr>
        <w:t>(s), it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16"/>
          <w:sz w:val="36"/>
        </w:rPr>
        <w:t xml:space="preserve">should </w:t>
      </w:r>
      <w:r>
        <w:rPr>
          <w:rFonts w:ascii="Sitka Text"/>
          <w:sz w:val="36"/>
        </w:rPr>
        <w:t xml:space="preserve">be </w:t>
      </w:r>
      <w:r>
        <w:rPr>
          <w:rFonts w:ascii="Sitka Text"/>
          <w:spacing w:val="14"/>
          <w:sz w:val="36"/>
        </w:rPr>
        <w:t xml:space="preserve">able </w:t>
      </w:r>
      <w:r>
        <w:rPr>
          <w:rFonts w:ascii="Sitka Text"/>
          <w:sz w:val="36"/>
        </w:rPr>
        <w:t xml:space="preserve">to be </w:t>
      </w:r>
      <w:r>
        <w:rPr>
          <w:rFonts w:ascii="Sitka Text"/>
          <w:spacing w:val="17"/>
          <w:sz w:val="36"/>
        </w:rPr>
        <w:t xml:space="preserve">accessed </w:t>
      </w:r>
      <w:r>
        <w:rPr>
          <w:rFonts w:ascii="Sitka Text"/>
          <w:spacing w:val="12"/>
          <w:sz w:val="36"/>
        </w:rPr>
        <w:t xml:space="preserve">and </w:t>
      </w:r>
      <w:r>
        <w:rPr>
          <w:rFonts w:ascii="Sitka Text"/>
          <w:spacing w:val="18"/>
          <w:sz w:val="36"/>
        </w:rPr>
        <w:t>processed</w:t>
      </w:r>
      <w:r>
        <w:rPr>
          <w:rFonts w:ascii="Sitka Text"/>
          <w:spacing w:val="19"/>
          <w:sz w:val="36"/>
        </w:rPr>
        <w:t xml:space="preserve"> </w:t>
      </w:r>
      <w:r>
        <w:rPr>
          <w:rFonts w:ascii="Sitka Text"/>
          <w:spacing w:val="11"/>
          <w:sz w:val="36"/>
        </w:rPr>
        <w:t xml:space="preserve">from </w:t>
      </w:r>
      <w:r>
        <w:rPr>
          <w:rFonts w:ascii="Sitka Text"/>
          <w:spacing w:val="9"/>
          <w:sz w:val="36"/>
        </w:rPr>
        <w:t xml:space="preserve">any </w:t>
      </w:r>
      <w:r>
        <w:rPr>
          <w:rFonts w:ascii="Sitka Text"/>
          <w:spacing w:val="11"/>
          <w:sz w:val="36"/>
        </w:rPr>
        <w:t xml:space="preserve">kind </w:t>
      </w:r>
      <w:r>
        <w:rPr>
          <w:rFonts w:ascii="Sitka Text"/>
          <w:sz w:val="36"/>
        </w:rPr>
        <w:t xml:space="preserve">of </w:t>
      </w:r>
      <w:r>
        <w:rPr>
          <w:rFonts w:ascii="Sitka Text"/>
          <w:spacing w:val="13"/>
          <w:sz w:val="36"/>
        </w:rPr>
        <w:t xml:space="preserve">client </w:t>
      </w:r>
      <w:r>
        <w:rPr>
          <w:rFonts w:ascii="Sitka Text"/>
          <w:spacing w:val="12"/>
          <w:sz w:val="36"/>
        </w:rPr>
        <w:t xml:space="preserve">device </w:t>
      </w:r>
      <w:r>
        <w:rPr>
          <w:rFonts w:ascii="Sitka Text"/>
          <w:spacing w:val="11"/>
          <w:sz w:val="36"/>
        </w:rPr>
        <w:t xml:space="preserve">like </w:t>
      </w:r>
      <w:r>
        <w:rPr>
          <w:rFonts w:ascii="Sitka Text"/>
          <w:spacing w:val="13"/>
          <w:sz w:val="36"/>
        </w:rPr>
        <w:t>computer,</w:t>
      </w:r>
      <w:r>
        <w:rPr>
          <w:rFonts w:ascii="Sitka Text"/>
          <w:spacing w:val="14"/>
          <w:sz w:val="36"/>
        </w:rPr>
        <w:t xml:space="preserve"> </w:t>
      </w:r>
      <w:r>
        <w:rPr>
          <w:rFonts w:ascii="Sitka Text"/>
          <w:sz w:val="36"/>
        </w:rPr>
        <w:t>computer, mobile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phone,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PDA,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etc.</w:t>
      </w:r>
    </w:p>
    <w:p>
      <w:pPr>
        <w:spacing w:after="0"/>
        <w:jc w:val="both"/>
        <w:rPr>
          <w:rFonts w:ascii="Sitka Text"/>
          <w:sz w:val="36"/>
        </w:rPr>
        <w:sectPr>
          <w:pgSz w:w="11910" w:h="16840"/>
          <w:pgMar w:top="1440" w:right="1580" w:bottom="280" w:left="1580" w:header="720" w:footer="720" w:gutter="0"/>
          <w:cols w:space="720" w:num="1"/>
        </w:sectPr>
      </w:pPr>
    </w:p>
    <w:p>
      <w:pPr>
        <w:pStyle w:val="2"/>
        <w:spacing w:line="431" w:lineRule="exact"/>
        <w:ind w:left="2199" w:right="2201"/>
      </w:pPr>
      <w:r>
        <w:t>ACKNOWLEDGMENT</w:t>
      </w:r>
    </w:p>
    <w:p>
      <w:pPr>
        <w:pStyle w:val="6"/>
        <w:spacing w:before="12"/>
        <w:rPr>
          <w:rFonts w:ascii="Sitka Text"/>
          <w:b/>
          <w:sz w:val="35"/>
        </w:rPr>
      </w:pPr>
    </w:p>
    <w:p>
      <w:pPr>
        <w:spacing w:before="0"/>
        <w:ind w:left="220" w:right="217" w:firstLine="0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First we would like to thank the Almighty for his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pacing w:val="17"/>
          <w:sz w:val="36"/>
        </w:rPr>
        <w:t xml:space="preserve">wonderful </w:t>
      </w:r>
      <w:r>
        <w:rPr>
          <w:rFonts w:ascii="Sitka Text"/>
          <w:spacing w:val="16"/>
          <w:sz w:val="36"/>
        </w:rPr>
        <w:t xml:space="preserve">presence </w:t>
      </w:r>
      <w:r>
        <w:rPr>
          <w:rFonts w:ascii="Sitka Text"/>
          <w:spacing w:val="14"/>
          <w:sz w:val="36"/>
        </w:rPr>
        <w:t xml:space="preserve">with </w:t>
      </w:r>
      <w:r>
        <w:rPr>
          <w:rFonts w:ascii="Sitka Text"/>
          <w:sz w:val="36"/>
        </w:rPr>
        <w:t xml:space="preserve">us </w:t>
      </w:r>
      <w:r>
        <w:rPr>
          <w:rFonts w:ascii="Sitka Text"/>
          <w:spacing w:val="17"/>
          <w:sz w:val="36"/>
        </w:rPr>
        <w:t xml:space="preserve">throughtout </w:t>
      </w:r>
      <w:r>
        <w:rPr>
          <w:rFonts w:ascii="Sitka Text"/>
          <w:spacing w:val="12"/>
          <w:sz w:val="36"/>
        </w:rPr>
        <w:t>the</w:t>
      </w:r>
      <w:r>
        <w:rPr>
          <w:rFonts w:ascii="Sitka Text"/>
          <w:spacing w:val="13"/>
          <w:sz w:val="36"/>
        </w:rPr>
        <w:t xml:space="preserve"> </w:t>
      </w:r>
      <w:r>
        <w:rPr>
          <w:rFonts w:ascii="Sitka Text"/>
          <w:spacing w:val="17"/>
          <w:sz w:val="36"/>
        </w:rPr>
        <w:t xml:space="preserve">completion </w:t>
      </w:r>
      <w:r>
        <w:rPr>
          <w:rFonts w:ascii="Sitka Text"/>
          <w:sz w:val="36"/>
        </w:rPr>
        <w:t xml:space="preserve">of </w:t>
      </w:r>
      <w:r>
        <w:rPr>
          <w:rFonts w:ascii="Sitka Text"/>
          <w:spacing w:val="11"/>
          <w:sz w:val="36"/>
        </w:rPr>
        <w:t xml:space="preserve">the </w:t>
      </w:r>
      <w:r>
        <w:rPr>
          <w:rFonts w:ascii="Sitka Text"/>
          <w:spacing w:val="16"/>
          <w:sz w:val="36"/>
        </w:rPr>
        <w:t xml:space="preserve">project </w:t>
      </w:r>
      <w:r>
        <w:rPr>
          <w:rFonts w:ascii="Sitka Text"/>
          <w:spacing w:val="11"/>
          <w:sz w:val="36"/>
        </w:rPr>
        <w:t xml:space="preserve">and </w:t>
      </w:r>
      <w:r>
        <w:rPr>
          <w:rFonts w:ascii="Sitka Text"/>
          <w:spacing w:val="15"/>
          <w:sz w:val="36"/>
        </w:rPr>
        <w:t xml:space="preserve">making </w:t>
      </w:r>
      <w:r>
        <w:rPr>
          <w:rFonts w:ascii="Sitka Text"/>
          <w:sz w:val="36"/>
        </w:rPr>
        <w:t>it as a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successful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one.</w:t>
      </w:r>
    </w:p>
    <w:p>
      <w:pPr>
        <w:pStyle w:val="6"/>
        <w:spacing w:before="1"/>
        <w:rPr>
          <w:rFonts w:ascii="Sitka Text"/>
          <w:sz w:val="36"/>
        </w:rPr>
      </w:pPr>
    </w:p>
    <w:p>
      <w:pPr>
        <w:spacing w:before="0"/>
        <w:ind w:left="220" w:right="222" w:firstLine="0"/>
        <w:jc w:val="both"/>
        <w:rPr>
          <w:rFonts w:ascii="Sitka Text"/>
          <w:b/>
          <w:sz w:val="36"/>
        </w:rPr>
      </w:pPr>
      <w:r>
        <w:rPr>
          <w:rFonts w:ascii="Sitka Text"/>
          <w:sz w:val="36"/>
        </w:rPr>
        <w:t xml:space="preserve">We are expressing our deep gratitude to </w:t>
      </w:r>
      <w:r>
        <w:rPr>
          <w:rFonts w:ascii="Sitka Text"/>
          <w:b/>
          <w:sz w:val="36"/>
        </w:rPr>
        <w:t>COURT</w:t>
      </w:r>
      <w:r>
        <w:rPr>
          <w:rFonts w:ascii="Sitka Text"/>
          <w:b/>
          <w:spacing w:val="1"/>
          <w:sz w:val="36"/>
        </w:rPr>
        <w:t xml:space="preserve"> </w:t>
      </w:r>
      <w:r>
        <w:rPr>
          <w:rFonts w:ascii="Sitka Text"/>
          <w:b/>
          <w:spacing w:val="23"/>
          <w:w w:val="95"/>
          <w:sz w:val="36"/>
        </w:rPr>
        <w:t>ROAD</w:t>
      </w:r>
      <w:r>
        <w:rPr>
          <w:rFonts w:ascii="Sitka Text"/>
          <w:b/>
          <w:spacing w:val="82"/>
          <w:w w:val="95"/>
          <w:sz w:val="36"/>
        </w:rPr>
        <w:t xml:space="preserve"> </w:t>
      </w:r>
      <w:r>
        <w:rPr>
          <w:rFonts w:ascii="Sitka Text"/>
          <w:b/>
          <w:spacing w:val="27"/>
          <w:w w:val="95"/>
          <w:sz w:val="36"/>
        </w:rPr>
        <w:t>NETWORKZ</w:t>
      </w:r>
      <w:r>
        <w:rPr>
          <w:rFonts w:ascii="Sitka Text"/>
          <w:b/>
          <w:spacing w:val="86"/>
          <w:w w:val="95"/>
          <w:sz w:val="36"/>
        </w:rPr>
        <w:t xml:space="preserve"> </w:t>
      </w:r>
      <w:r>
        <w:rPr>
          <w:rFonts w:ascii="Sitka Text"/>
          <w:b/>
          <w:spacing w:val="26"/>
          <w:w w:val="95"/>
          <w:sz w:val="36"/>
        </w:rPr>
        <w:t>SYSTEMS</w:t>
      </w:r>
      <w:r>
        <w:rPr>
          <w:rFonts w:ascii="Sitka Text"/>
          <w:b/>
          <w:spacing w:val="81"/>
          <w:w w:val="95"/>
          <w:sz w:val="36"/>
        </w:rPr>
        <w:t xml:space="preserve"> </w:t>
      </w:r>
      <w:r>
        <w:rPr>
          <w:rFonts w:ascii="Sitka Text"/>
          <w:b/>
          <w:spacing w:val="28"/>
          <w:w w:val="95"/>
          <w:sz w:val="36"/>
        </w:rPr>
        <w:t>INSTITUTION</w:t>
      </w:r>
    </w:p>
    <w:p>
      <w:pPr>
        <w:spacing w:before="0"/>
        <w:ind w:left="220" w:right="224" w:firstLine="0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 xml:space="preserve">which </w:t>
      </w:r>
      <w:r>
        <w:rPr>
          <w:rFonts w:ascii="Sitka Text"/>
          <w:spacing w:val="10"/>
          <w:sz w:val="36"/>
        </w:rPr>
        <w:t xml:space="preserve">provided </w:t>
      </w:r>
      <w:r>
        <w:rPr>
          <w:rFonts w:ascii="Sitka Text"/>
          <w:sz w:val="36"/>
        </w:rPr>
        <w:t xml:space="preserve">us an </w:t>
      </w:r>
      <w:r>
        <w:rPr>
          <w:rFonts w:ascii="Sitka Text"/>
          <w:spacing w:val="10"/>
          <w:sz w:val="36"/>
        </w:rPr>
        <w:t xml:space="preserve">opportunity </w:t>
      </w:r>
      <w:r>
        <w:rPr>
          <w:rFonts w:ascii="Sitka Text"/>
          <w:sz w:val="36"/>
        </w:rPr>
        <w:t xml:space="preserve">in </w:t>
      </w:r>
      <w:r>
        <w:rPr>
          <w:rFonts w:ascii="Sitka Text"/>
          <w:spacing w:val="10"/>
          <w:sz w:val="36"/>
        </w:rPr>
        <w:t>fulfilling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our</w:t>
      </w:r>
      <w:r>
        <w:rPr>
          <w:rFonts w:ascii="Sitka Text"/>
          <w:spacing w:val="40"/>
          <w:sz w:val="36"/>
        </w:rPr>
        <w:t xml:space="preserve"> </w:t>
      </w:r>
      <w:r>
        <w:rPr>
          <w:rFonts w:ascii="Sitka Text"/>
          <w:sz w:val="36"/>
        </w:rPr>
        <w:t>most</w:t>
      </w:r>
      <w:r>
        <w:rPr>
          <w:rFonts w:ascii="Sitka Text"/>
          <w:spacing w:val="42"/>
          <w:sz w:val="36"/>
        </w:rPr>
        <w:t xml:space="preserve"> </w:t>
      </w:r>
      <w:r>
        <w:rPr>
          <w:rFonts w:ascii="Sitka Text"/>
          <w:sz w:val="36"/>
        </w:rPr>
        <w:t>cherished</w:t>
      </w:r>
      <w:r>
        <w:rPr>
          <w:rFonts w:ascii="Sitka Text"/>
          <w:spacing w:val="45"/>
          <w:sz w:val="36"/>
        </w:rPr>
        <w:t xml:space="preserve"> </w:t>
      </w:r>
      <w:r>
        <w:rPr>
          <w:rFonts w:ascii="Sitka Text"/>
          <w:sz w:val="36"/>
        </w:rPr>
        <w:t>desire</w:t>
      </w:r>
      <w:r>
        <w:rPr>
          <w:rFonts w:ascii="Sitka Text"/>
          <w:spacing w:val="44"/>
          <w:sz w:val="36"/>
        </w:rPr>
        <w:t xml:space="preserve"> </w:t>
      </w:r>
      <w:r>
        <w:rPr>
          <w:rFonts w:ascii="Sitka Text"/>
          <w:sz w:val="36"/>
        </w:rPr>
        <w:t>in</w:t>
      </w:r>
      <w:r>
        <w:rPr>
          <w:rFonts w:ascii="Sitka Text"/>
          <w:spacing w:val="40"/>
          <w:sz w:val="36"/>
        </w:rPr>
        <w:t xml:space="preserve"> </w:t>
      </w:r>
      <w:r>
        <w:rPr>
          <w:rFonts w:ascii="Sitka Text"/>
          <w:sz w:val="36"/>
        </w:rPr>
        <w:t>reaching</w:t>
      </w:r>
      <w:r>
        <w:rPr>
          <w:rFonts w:ascii="Sitka Text"/>
          <w:spacing w:val="45"/>
          <w:sz w:val="36"/>
        </w:rPr>
        <w:t xml:space="preserve"> </w:t>
      </w:r>
      <w:r>
        <w:rPr>
          <w:rFonts w:ascii="Sitka Text"/>
          <w:sz w:val="36"/>
        </w:rPr>
        <w:t>our</w:t>
      </w:r>
      <w:r>
        <w:rPr>
          <w:rFonts w:ascii="Sitka Text"/>
          <w:spacing w:val="40"/>
          <w:sz w:val="36"/>
        </w:rPr>
        <w:t xml:space="preserve"> </w:t>
      </w:r>
      <w:r>
        <w:rPr>
          <w:rFonts w:ascii="Sitka Text"/>
          <w:sz w:val="36"/>
        </w:rPr>
        <w:t>goal.</w:t>
      </w:r>
    </w:p>
    <w:p>
      <w:pPr>
        <w:pStyle w:val="6"/>
        <w:spacing w:before="11"/>
        <w:rPr>
          <w:rFonts w:ascii="Sitka Text"/>
          <w:sz w:val="35"/>
        </w:rPr>
      </w:pPr>
    </w:p>
    <w:p>
      <w:pPr>
        <w:spacing w:before="0"/>
        <w:ind w:left="220" w:right="221" w:firstLine="0"/>
        <w:jc w:val="both"/>
        <w:rPr>
          <w:rFonts w:ascii="Sitka Text"/>
          <w:sz w:val="36"/>
        </w:rPr>
      </w:pPr>
      <w:r>
        <w:rPr>
          <w:rFonts w:ascii="Sitka Text"/>
          <w:spacing w:val="15"/>
          <w:sz w:val="36"/>
        </w:rPr>
        <w:t xml:space="preserve">This </w:t>
      </w:r>
      <w:r>
        <w:rPr>
          <w:rFonts w:ascii="Sitka Text"/>
          <w:sz w:val="36"/>
        </w:rPr>
        <w:t xml:space="preserve">is a </w:t>
      </w:r>
      <w:r>
        <w:rPr>
          <w:rFonts w:ascii="Sitka Text"/>
          <w:spacing w:val="17"/>
          <w:sz w:val="36"/>
        </w:rPr>
        <w:t xml:space="preserve">great </w:t>
      </w:r>
      <w:r>
        <w:rPr>
          <w:rFonts w:ascii="Sitka Text"/>
          <w:spacing w:val="18"/>
          <w:sz w:val="36"/>
        </w:rPr>
        <w:t xml:space="preserve">pleasure </w:t>
      </w:r>
      <w:r>
        <w:rPr>
          <w:rFonts w:ascii="Sitka Text"/>
          <w:spacing w:val="9"/>
          <w:sz w:val="36"/>
        </w:rPr>
        <w:t xml:space="preserve">to </w:t>
      </w:r>
      <w:r>
        <w:rPr>
          <w:rFonts w:ascii="Sitka Text"/>
          <w:spacing w:val="18"/>
          <w:sz w:val="36"/>
        </w:rPr>
        <w:t xml:space="preserve">express </w:t>
      </w:r>
      <w:r>
        <w:rPr>
          <w:rFonts w:ascii="Sitka Text"/>
          <w:spacing w:val="12"/>
          <w:sz w:val="36"/>
        </w:rPr>
        <w:t xml:space="preserve">our </w:t>
      </w:r>
      <w:r>
        <w:rPr>
          <w:rFonts w:ascii="Sitka Text"/>
          <w:spacing w:val="15"/>
          <w:sz w:val="36"/>
        </w:rPr>
        <w:t>deep</w:t>
      </w:r>
      <w:r>
        <w:rPr>
          <w:rFonts w:ascii="Sitka Text"/>
          <w:spacing w:val="16"/>
          <w:sz w:val="36"/>
        </w:rPr>
        <w:t xml:space="preserve"> </w:t>
      </w:r>
      <w:r>
        <w:rPr>
          <w:rFonts w:ascii="Sitka Text"/>
          <w:sz w:val="36"/>
        </w:rPr>
        <w:t xml:space="preserve">sense of gratitude and thanks to our guide </w:t>
      </w:r>
      <w:r>
        <w:rPr>
          <w:rFonts w:ascii="Sitka Text"/>
          <w:b/>
          <w:sz w:val="36"/>
        </w:rPr>
        <w:t>MISS</w:t>
      </w:r>
      <w:r>
        <w:rPr>
          <w:rFonts w:ascii="Sitka Text"/>
          <w:b/>
          <w:spacing w:val="1"/>
          <w:sz w:val="36"/>
        </w:rPr>
        <w:t xml:space="preserve"> </w:t>
      </w:r>
      <w:r>
        <w:rPr>
          <w:rFonts w:ascii="Sitka Text"/>
          <w:b/>
          <w:spacing w:val="34"/>
          <w:sz w:val="36"/>
        </w:rPr>
        <w:t xml:space="preserve">ANTONET </w:t>
      </w:r>
      <w:r>
        <w:rPr>
          <w:rFonts w:ascii="Sitka Text"/>
          <w:b/>
          <w:spacing w:val="31"/>
          <w:sz w:val="36"/>
        </w:rPr>
        <w:t xml:space="preserve">REETA </w:t>
      </w:r>
      <w:r>
        <w:rPr>
          <w:rFonts w:ascii="Sitka Text"/>
          <w:spacing w:val="25"/>
          <w:sz w:val="36"/>
        </w:rPr>
        <w:t xml:space="preserve">for her </w:t>
      </w:r>
      <w:r>
        <w:rPr>
          <w:rFonts w:ascii="Sitka Text"/>
          <w:spacing w:val="34"/>
          <w:sz w:val="36"/>
        </w:rPr>
        <w:t xml:space="preserve">valuable </w:t>
      </w:r>
      <w:r>
        <w:rPr>
          <w:rFonts w:ascii="Sitka Text"/>
          <w:spacing w:val="32"/>
          <w:sz w:val="36"/>
        </w:rPr>
        <w:t>ideas,</w:t>
      </w:r>
      <w:r>
        <w:rPr>
          <w:rFonts w:ascii="Sitka Text"/>
          <w:spacing w:val="33"/>
          <w:sz w:val="36"/>
        </w:rPr>
        <w:t xml:space="preserve"> </w:t>
      </w:r>
      <w:r>
        <w:rPr>
          <w:rFonts w:ascii="Sitka Text"/>
          <w:spacing w:val="29"/>
          <w:sz w:val="36"/>
        </w:rPr>
        <w:t xml:space="preserve">instantaneous </w:t>
      </w:r>
      <w:r>
        <w:rPr>
          <w:rFonts w:ascii="Sitka Text"/>
          <w:spacing w:val="25"/>
          <w:sz w:val="36"/>
        </w:rPr>
        <w:t xml:space="preserve">help, </w:t>
      </w:r>
      <w:r>
        <w:rPr>
          <w:rFonts w:ascii="Sitka Text"/>
          <w:spacing w:val="28"/>
          <w:sz w:val="36"/>
        </w:rPr>
        <w:t xml:space="preserve">effective </w:t>
      </w:r>
      <w:r>
        <w:rPr>
          <w:rFonts w:ascii="Sitka Text"/>
          <w:spacing w:val="27"/>
          <w:sz w:val="36"/>
        </w:rPr>
        <w:t xml:space="preserve">support </w:t>
      </w:r>
      <w:r>
        <w:rPr>
          <w:rFonts w:ascii="Sitka Text"/>
          <w:spacing w:val="19"/>
          <w:sz w:val="36"/>
        </w:rPr>
        <w:t>and</w:t>
      </w:r>
      <w:r>
        <w:rPr>
          <w:rFonts w:ascii="Sitka Text"/>
          <w:spacing w:val="20"/>
          <w:sz w:val="36"/>
        </w:rPr>
        <w:t xml:space="preserve"> </w:t>
      </w:r>
      <w:r>
        <w:rPr>
          <w:rFonts w:ascii="Sitka Text"/>
          <w:sz w:val="36"/>
        </w:rPr>
        <w:t>continued encouragement which enabled for the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successful completion</w:t>
      </w:r>
      <w:r>
        <w:rPr>
          <w:rFonts w:ascii="Sitka Text"/>
          <w:spacing w:val="5"/>
          <w:sz w:val="36"/>
        </w:rPr>
        <w:t xml:space="preserve"> </w:t>
      </w:r>
      <w:r>
        <w:rPr>
          <w:rFonts w:ascii="Sitka Text"/>
          <w:sz w:val="36"/>
        </w:rPr>
        <w:t>of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the project</w:t>
      </w:r>
    </w:p>
    <w:p>
      <w:pPr>
        <w:pStyle w:val="6"/>
        <w:rPr>
          <w:rFonts w:ascii="Sitka Text"/>
          <w:sz w:val="36"/>
        </w:rPr>
      </w:pPr>
    </w:p>
    <w:p>
      <w:pPr>
        <w:spacing w:before="0"/>
        <w:ind w:left="220" w:right="220" w:firstLine="0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W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g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y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h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2"/>
          <w:sz w:val="36"/>
        </w:rPr>
        <w:t xml:space="preserve"> </w:t>
      </w:r>
      <w:r>
        <w:rPr>
          <w:rFonts w:ascii="Sitka Text"/>
          <w:sz w:val="36"/>
        </w:rPr>
        <w:t>v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101"/>
          <w:sz w:val="36"/>
        </w:rPr>
        <w:t xml:space="preserve"> </w:t>
      </w:r>
      <w:r>
        <w:rPr>
          <w:rFonts w:ascii="Sitka Text"/>
          <w:spacing w:val="23"/>
          <w:sz w:val="36"/>
        </w:rPr>
        <w:t xml:space="preserve">suggestion </w:t>
      </w:r>
      <w:r>
        <w:rPr>
          <w:rFonts w:ascii="Sitka Text"/>
          <w:spacing w:val="11"/>
          <w:sz w:val="36"/>
        </w:rPr>
        <w:t xml:space="preserve">of </w:t>
      </w:r>
      <w:r>
        <w:rPr>
          <w:rFonts w:ascii="Sitka Text"/>
          <w:spacing w:val="16"/>
          <w:sz w:val="36"/>
        </w:rPr>
        <w:t xml:space="preserve">our </w:t>
      </w:r>
      <w:r>
        <w:rPr>
          <w:rFonts w:ascii="Sitka Text"/>
          <w:spacing w:val="23"/>
          <w:sz w:val="36"/>
        </w:rPr>
        <w:t xml:space="preserve">respective </w:t>
      </w:r>
      <w:r>
        <w:rPr>
          <w:rFonts w:ascii="Sitka Text"/>
          <w:spacing w:val="20"/>
          <w:sz w:val="36"/>
        </w:rPr>
        <w:t xml:space="preserve">staff </w:t>
      </w:r>
      <w:r>
        <w:rPr>
          <w:rFonts w:ascii="Sitka Text"/>
          <w:spacing w:val="16"/>
          <w:sz w:val="36"/>
        </w:rPr>
        <w:t xml:space="preserve">for </w:t>
      </w:r>
      <w:r>
        <w:rPr>
          <w:rFonts w:ascii="Sitka Text"/>
          <w:spacing w:val="20"/>
          <w:sz w:val="36"/>
        </w:rPr>
        <w:t>their</w:t>
      </w:r>
      <w:r>
        <w:rPr>
          <w:rFonts w:ascii="Sitka Text"/>
          <w:spacing w:val="21"/>
          <w:sz w:val="36"/>
        </w:rPr>
        <w:t xml:space="preserve"> </w:t>
      </w:r>
      <w:r>
        <w:rPr>
          <w:rFonts w:ascii="Sitka Text"/>
          <w:sz w:val="36"/>
        </w:rPr>
        <w:t>valuable and timely guidance for the completion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of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the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project.</w:t>
      </w:r>
    </w:p>
    <w:p>
      <w:pPr>
        <w:pStyle w:val="6"/>
        <w:spacing w:before="1"/>
        <w:rPr>
          <w:rFonts w:ascii="Sitka Text"/>
          <w:sz w:val="36"/>
        </w:rPr>
      </w:pPr>
    </w:p>
    <w:p>
      <w:pPr>
        <w:spacing w:before="0"/>
        <w:ind w:left="220" w:right="220" w:firstLine="0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W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g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y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h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2"/>
          <w:sz w:val="36"/>
        </w:rPr>
        <w:t xml:space="preserve"> </w:t>
      </w:r>
      <w:r>
        <w:rPr>
          <w:rFonts w:ascii="Sitka Text"/>
          <w:sz w:val="36"/>
        </w:rPr>
        <w:t>v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101"/>
          <w:sz w:val="36"/>
        </w:rPr>
        <w:t xml:space="preserve"> </w:t>
      </w:r>
      <w:r>
        <w:rPr>
          <w:rFonts w:ascii="Sitka Text"/>
          <w:spacing w:val="23"/>
          <w:sz w:val="36"/>
        </w:rPr>
        <w:t xml:space="preserve">suggestion </w:t>
      </w:r>
      <w:r>
        <w:rPr>
          <w:rFonts w:ascii="Sitka Text"/>
          <w:spacing w:val="11"/>
          <w:sz w:val="36"/>
        </w:rPr>
        <w:t xml:space="preserve">of </w:t>
      </w:r>
      <w:r>
        <w:rPr>
          <w:rFonts w:ascii="Sitka Text"/>
          <w:spacing w:val="16"/>
          <w:sz w:val="36"/>
        </w:rPr>
        <w:t xml:space="preserve">our </w:t>
      </w:r>
      <w:r>
        <w:rPr>
          <w:rFonts w:ascii="Sitka Text"/>
          <w:spacing w:val="23"/>
          <w:sz w:val="36"/>
        </w:rPr>
        <w:t xml:space="preserve">respective </w:t>
      </w:r>
      <w:r>
        <w:rPr>
          <w:rFonts w:ascii="Sitka Text"/>
          <w:spacing w:val="20"/>
          <w:sz w:val="36"/>
        </w:rPr>
        <w:t xml:space="preserve">staff </w:t>
      </w:r>
      <w:r>
        <w:rPr>
          <w:rFonts w:ascii="Sitka Text"/>
          <w:spacing w:val="16"/>
          <w:sz w:val="36"/>
        </w:rPr>
        <w:t xml:space="preserve">for </w:t>
      </w:r>
      <w:r>
        <w:rPr>
          <w:rFonts w:ascii="Sitka Text"/>
          <w:spacing w:val="20"/>
          <w:sz w:val="36"/>
        </w:rPr>
        <w:t>their</w:t>
      </w:r>
      <w:r>
        <w:rPr>
          <w:rFonts w:ascii="Sitka Text"/>
          <w:spacing w:val="21"/>
          <w:sz w:val="36"/>
        </w:rPr>
        <w:t xml:space="preserve"> </w:t>
      </w:r>
      <w:r>
        <w:rPr>
          <w:rFonts w:ascii="Sitka Text"/>
          <w:sz w:val="36"/>
        </w:rPr>
        <w:t>valuable and timely guidance for the completion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of this project. Finally we would like to express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 xml:space="preserve">our sincere thanks to all our </w:t>
      </w:r>
      <w:r>
        <w:rPr>
          <w:rFonts w:ascii="Sitka Text"/>
          <w:spacing w:val="9"/>
          <w:sz w:val="36"/>
        </w:rPr>
        <w:t xml:space="preserve">friends </w:t>
      </w:r>
      <w:r>
        <w:rPr>
          <w:rFonts w:ascii="Sitka Text"/>
          <w:sz w:val="36"/>
        </w:rPr>
        <w:t>who gave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18"/>
          <w:sz w:val="36"/>
        </w:rPr>
        <w:t>good</w:t>
      </w:r>
      <w:r>
        <w:rPr>
          <w:rFonts w:ascii="Sitka Text"/>
          <w:spacing w:val="56"/>
          <w:sz w:val="36"/>
        </w:rPr>
        <w:t xml:space="preserve"> </w:t>
      </w:r>
      <w:r>
        <w:rPr>
          <w:rFonts w:ascii="Sitka Text"/>
          <w:spacing w:val="19"/>
          <w:sz w:val="36"/>
        </w:rPr>
        <w:t>ideas</w:t>
      </w:r>
      <w:r>
        <w:rPr>
          <w:rFonts w:ascii="Sitka Text"/>
          <w:spacing w:val="59"/>
          <w:sz w:val="36"/>
        </w:rPr>
        <w:t xml:space="preserve"> </w:t>
      </w:r>
      <w:r>
        <w:rPr>
          <w:rFonts w:ascii="Sitka Text"/>
          <w:spacing w:val="16"/>
          <w:sz w:val="36"/>
        </w:rPr>
        <w:t>not</w:t>
      </w:r>
      <w:r>
        <w:rPr>
          <w:rFonts w:ascii="Sitka Text"/>
          <w:spacing w:val="57"/>
          <w:sz w:val="36"/>
        </w:rPr>
        <w:t xml:space="preserve"> </w:t>
      </w:r>
      <w:r>
        <w:rPr>
          <w:rFonts w:ascii="Sitka Text"/>
          <w:spacing w:val="23"/>
          <w:sz w:val="36"/>
        </w:rPr>
        <w:t>suggestions</w:t>
      </w:r>
      <w:r>
        <w:rPr>
          <w:rFonts w:ascii="Sitka Text"/>
          <w:spacing w:val="57"/>
          <w:sz w:val="36"/>
        </w:rPr>
        <w:t xml:space="preserve"> </w:t>
      </w:r>
      <w:r>
        <w:rPr>
          <w:rFonts w:ascii="Sitka Text"/>
          <w:spacing w:val="16"/>
          <w:sz w:val="36"/>
        </w:rPr>
        <w:t>for</w:t>
      </w:r>
      <w:r>
        <w:rPr>
          <w:rFonts w:ascii="Sitka Text"/>
          <w:spacing w:val="56"/>
          <w:sz w:val="36"/>
        </w:rPr>
        <w:t xml:space="preserve"> </w:t>
      </w:r>
      <w:r>
        <w:rPr>
          <w:rFonts w:ascii="Sitka Text"/>
          <w:spacing w:val="16"/>
          <w:sz w:val="36"/>
        </w:rPr>
        <w:t>our</w:t>
      </w:r>
      <w:r>
        <w:rPr>
          <w:rFonts w:ascii="Sitka Text"/>
          <w:spacing w:val="58"/>
          <w:sz w:val="36"/>
        </w:rPr>
        <w:t xml:space="preserve"> </w:t>
      </w:r>
      <w:r>
        <w:rPr>
          <w:rFonts w:ascii="Sitka Text"/>
          <w:spacing w:val="22"/>
          <w:sz w:val="36"/>
        </w:rPr>
        <w:t>project.</w:t>
      </w:r>
    </w:p>
    <w:p>
      <w:pPr>
        <w:spacing w:after="0"/>
        <w:jc w:val="both"/>
        <w:rPr>
          <w:rFonts w:ascii="Sitka Text"/>
          <w:sz w:val="36"/>
        </w:rPr>
        <w:sectPr>
          <w:pgSz w:w="11910" w:h="16840"/>
          <w:pgMar w:top="1440" w:right="1580" w:bottom="280" w:left="1580" w:header="720" w:footer="720" w:gutter="0"/>
          <w:cols w:space="720" w:num="1"/>
        </w:sectPr>
      </w:pPr>
    </w:p>
    <w:p>
      <w:pPr>
        <w:pStyle w:val="2"/>
        <w:spacing w:line="431" w:lineRule="exact"/>
        <w:ind w:left="2199" w:right="2200"/>
      </w:pPr>
      <w:r>
        <w:t>INTRODUCTION</w:t>
      </w:r>
    </w:p>
    <w:p>
      <w:pPr>
        <w:pStyle w:val="6"/>
        <w:spacing w:before="12"/>
        <w:rPr>
          <w:rFonts w:ascii="Sitka Text"/>
          <w:b/>
          <w:sz w:val="35"/>
        </w:rPr>
      </w:pPr>
    </w:p>
    <w:p>
      <w:pPr>
        <w:spacing w:before="0"/>
        <w:ind w:left="220" w:right="221" w:firstLine="516"/>
        <w:jc w:val="both"/>
        <w:rPr>
          <w:rFonts w:ascii="Sitka Text"/>
          <w:sz w:val="36"/>
        </w:rPr>
      </w:pPr>
      <w:r>
        <w:rPr>
          <w:rFonts w:ascii="Sitka Text"/>
          <w:spacing w:val="37"/>
          <w:sz w:val="36"/>
        </w:rPr>
        <w:t xml:space="preserve">Networking </w:t>
      </w:r>
      <w:r>
        <w:rPr>
          <w:rFonts w:ascii="Sitka Text"/>
          <w:spacing w:val="19"/>
          <w:sz w:val="36"/>
        </w:rPr>
        <w:t xml:space="preserve">is </w:t>
      </w:r>
      <w:r>
        <w:rPr>
          <w:rFonts w:ascii="Sitka Text"/>
          <w:spacing w:val="36"/>
          <w:sz w:val="36"/>
        </w:rPr>
        <w:t xml:space="preserve">referred </w:t>
      </w:r>
      <w:r>
        <w:rPr>
          <w:rFonts w:ascii="Sitka Text"/>
          <w:spacing w:val="19"/>
          <w:sz w:val="36"/>
        </w:rPr>
        <w:t xml:space="preserve">as </w:t>
      </w:r>
      <w:r>
        <w:rPr>
          <w:rFonts w:ascii="Sitka Text"/>
          <w:spacing w:val="37"/>
          <w:sz w:val="36"/>
        </w:rPr>
        <w:t>connecting</w:t>
      </w:r>
      <w:r>
        <w:rPr>
          <w:rFonts w:ascii="Sitka Text"/>
          <w:spacing w:val="38"/>
          <w:sz w:val="36"/>
        </w:rPr>
        <w:t xml:space="preserve"> </w:t>
      </w:r>
      <w:r>
        <w:rPr>
          <w:rFonts w:ascii="Sitka Text"/>
          <w:sz w:val="36"/>
        </w:rPr>
        <w:t>computers electrically for the purpose of sharing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n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o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o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n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.</w:t>
      </w:r>
      <w:r>
        <w:rPr>
          <w:rFonts w:ascii="Sitka Text"/>
          <w:spacing w:val="8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o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c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c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h</w:t>
      </w:r>
      <w:r>
        <w:rPr>
          <w:rFonts w:ascii="Sitka Text"/>
          <w:spacing w:val="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2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4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,</w:t>
      </w:r>
      <w:r>
        <w:rPr>
          <w:rFonts w:ascii="Sitka Text"/>
          <w:spacing w:val="-101"/>
          <w:sz w:val="36"/>
        </w:rPr>
        <w:t xml:space="preserve"> </w:t>
      </w:r>
      <w:r>
        <w:rPr>
          <w:rFonts w:ascii="Sitka Text"/>
          <w:sz w:val="36"/>
        </w:rPr>
        <w:t>application,</w:t>
      </w:r>
      <w:r>
        <w:rPr>
          <w:rFonts w:ascii="Sitka Text"/>
          <w:spacing w:val="73"/>
          <w:sz w:val="36"/>
        </w:rPr>
        <w:t xml:space="preserve"> </w:t>
      </w:r>
      <w:r>
        <w:rPr>
          <w:rFonts w:ascii="Sitka Text"/>
          <w:sz w:val="36"/>
        </w:rPr>
        <w:t>printer</w:t>
      </w:r>
      <w:r>
        <w:rPr>
          <w:rFonts w:ascii="Sitka Text"/>
          <w:spacing w:val="74"/>
          <w:sz w:val="36"/>
        </w:rPr>
        <w:t xml:space="preserve"> </w:t>
      </w:r>
      <w:r>
        <w:rPr>
          <w:rFonts w:ascii="Sitka Text"/>
          <w:sz w:val="36"/>
        </w:rPr>
        <w:t>&amp;</w:t>
      </w:r>
      <w:r>
        <w:rPr>
          <w:rFonts w:ascii="Sitka Text"/>
          <w:spacing w:val="68"/>
          <w:sz w:val="36"/>
        </w:rPr>
        <w:t xml:space="preserve"> </w:t>
      </w:r>
      <w:r>
        <w:rPr>
          <w:rFonts w:ascii="Sitka Text"/>
          <w:sz w:val="36"/>
        </w:rPr>
        <w:t>software.</w:t>
      </w:r>
      <w:r>
        <w:rPr>
          <w:rFonts w:ascii="Sitka Text"/>
          <w:spacing w:val="74"/>
          <w:sz w:val="36"/>
        </w:rPr>
        <w:t xml:space="preserve"> </w:t>
      </w:r>
      <w:r>
        <w:rPr>
          <w:rFonts w:ascii="Sitka Text"/>
          <w:sz w:val="36"/>
        </w:rPr>
        <w:t>The</w:t>
      </w:r>
      <w:r>
        <w:rPr>
          <w:rFonts w:ascii="Sitka Text"/>
          <w:spacing w:val="74"/>
          <w:sz w:val="36"/>
        </w:rPr>
        <w:t xml:space="preserve"> </w:t>
      </w:r>
      <w:r>
        <w:rPr>
          <w:rFonts w:ascii="Sitka Text"/>
          <w:sz w:val="36"/>
        </w:rPr>
        <w:t>advantage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pacing w:val="14"/>
          <w:sz w:val="36"/>
        </w:rPr>
        <w:t xml:space="preserve">of </w:t>
      </w:r>
      <w:r>
        <w:rPr>
          <w:rFonts w:ascii="Sitka Text"/>
          <w:spacing w:val="28"/>
          <w:sz w:val="36"/>
        </w:rPr>
        <w:t xml:space="preserve">networking </w:t>
      </w:r>
      <w:r>
        <w:rPr>
          <w:rFonts w:ascii="Sitka Text"/>
          <w:spacing w:val="20"/>
          <w:sz w:val="36"/>
        </w:rPr>
        <w:t xml:space="preserve">can </w:t>
      </w:r>
      <w:r>
        <w:rPr>
          <w:rFonts w:ascii="Sitka Text"/>
          <w:spacing w:val="14"/>
          <w:sz w:val="36"/>
        </w:rPr>
        <w:t xml:space="preserve">be </w:t>
      </w:r>
      <w:r>
        <w:rPr>
          <w:rFonts w:ascii="Sitka Text"/>
          <w:spacing w:val="22"/>
          <w:sz w:val="36"/>
        </w:rPr>
        <w:t xml:space="preserve">seen </w:t>
      </w:r>
      <w:r>
        <w:rPr>
          <w:rFonts w:ascii="Sitka Text"/>
          <w:spacing w:val="13"/>
          <w:sz w:val="36"/>
        </w:rPr>
        <w:t xml:space="preserve">in </w:t>
      </w:r>
      <w:r>
        <w:rPr>
          <w:rFonts w:ascii="Sitka Text"/>
          <w:spacing w:val="19"/>
          <w:sz w:val="36"/>
        </w:rPr>
        <w:t xml:space="preserve">the </w:t>
      </w:r>
      <w:r>
        <w:rPr>
          <w:rFonts w:ascii="Sitka Text"/>
          <w:spacing w:val="24"/>
          <w:sz w:val="36"/>
        </w:rPr>
        <w:t xml:space="preserve">terms </w:t>
      </w:r>
      <w:r>
        <w:rPr>
          <w:rFonts w:ascii="Sitka Text"/>
          <w:spacing w:val="13"/>
          <w:sz w:val="36"/>
        </w:rPr>
        <w:t>of</w:t>
      </w:r>
      <w:r>
        <w:rPr>
          <w:rFonts w:ascii="Sitka Text"/>
          <w:spacing w:val="14"/>
          <w:sz w:val="36"/>
        </w:rPr>
        <w:t xml:space="preserve"> </w:t>
      </w:r>
      <w:r>
        <w:rPr>
          <w:rFonts w:ascii="Sitka Text"/>
          <w:sz w:val="36"/>
        </w:rPr>
        <w:t>security, efficiency, manageablility and cost as it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pacing w:val="16"/>
          <w:sz w:val="36"/>
        </w:rPr>
        <w:t xml:space="preserve">allows </w:t>
      </w:r>
      <w:r>
        <w:rPr>
          <w:rFonts w:ascii="Sitka Text"/>
          <w:spacing w:val="18"/>
          <w:sz w:val="36"/>
        </w:rPr>
        <w:t xml:space="preserve">collaboration </w:t>
      </w:r>
      <w:r>
        <w:rPr>
          <w:rFonts w:ascii="Sitka Text"/>
          <w:spacing w:val="17"/>
          <w:sz w:val="36"/>
        </w:rPr>
        <w:t xml:space="preserve">between </w:t>
      </w:r>
      <w:r>
        <w:rPr>
          <w:rFonts w:ascii="Sitka Text"/>
          <w:spacing w:val="14"/>
          <w:sz w:val="36"/>
        </w:rPr>
        <w:t xml:space="preserve">user </w:t>
      </w:r>
      <w:r>
        <w:rPr>
          <w:rFonts w:ascii="Sitka Text"/>
          <w:sz w:val="36"/>
        </w:rPr>
        <w:t xml:space="preserve">in a </w:t>
      </w:r>
      <w:r>
        <w:rPr>
          <w:rFonts w:ascii="Sitka Text"/>
          <w:spacing w:val="14"/>
          <w:sz w:val="36"/>
        </w:rPr>
        <w:t>wide</w:t>
      </w:r>
      <w:r>
        <w:rPr>
          <w:rFonts w:ascii="Sitka Text"/>
          <w:spacing w:val="15"/>
          <w:sz w:val="36"/>
        </w:rPr>
        <w:t xml:space="preserve"> </w:t>
      </w:r>
      <w:r>
        <w:rPr>
          <w:rFonts w:ascii="Sitka Text"/>
          <w:sz w:val="36"/>
        </w:rPr>
        <w:t>range. The switches and router this device that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9"/>
          <w:sz w:val="36"/>
        </w:rPr>
        <w:t xml:space="preserve">play </w:t>
      </w:r>
      <w:r>
        <w:rPr>
          <w:rFonts w:ascii="Sitka Text"/>
          <w:sz w:val="36"/>
        </w:rPr>
        <w:t xml:space="preserve">and </w:t>
      </w:r>
      <w:r>
        <w:rPr>
          <w:rFonts w:ascii="Sitka Text"/>
          <w:spacing w:val="11"/>
          <w:sz w:val="36"/>
        </w:rPr>
        <w:t xml:space="preserve">important </w:t>
      </w:r>
      <w:r>
        <w:rPr>
          <w:rFonts w:ascii="Sitka Text"/>
          <w:spacing w:val="9"/>
          <w:sz w:val="36"/>
        </w:rPr>
        <w:t xml:space="preserve">role </w:t>
      </w:r>
      <w:r>
        <w:rPr>
          <w:rFonts w:ascii="Sitka Text"/>
          <w:sz w:val="36"/>
        </w:rPr>
        <w:t xml:space="preserve">in </w:t>
      </w:r>
      <w:r>
        <w:rPr>
          <w:rFonts w:ascii="Sitka Text"/>
          <w:spacing w:val="9"/>
          <w:sz w:val="36"/>
        </w:rPr>
        <w:t xml:space="preserve">data </w:t>
      </w:r>
      <w:r>
        <w:rPr>
          <w:rFonts w:ascii="Sitka Text"/>
          <w:spacing w:val="11"/>
          <w:sz w:val="36"/>
        </w:rPr>
        <w:t xml:space="preserve">transfer </w:t>
      </w:r>
      <w:r>
        <w:rPr>
          <w:rFonts w:ascii="Sitka Text"/>
          <w:spacing w:val="9"/>
          <w:sz w:val="36"/>
        </w:rPr>
        <w:t>from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z w:val="36"/>
        </w:rPr>
        <w:t>one place to another using different technology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such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ad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radio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waves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&amp;</w:t>
      </w:r>
      <w:r>
        <w:rPr>
          <w:rFonts w:ascii="Sitka Text"/>
          <w:spacing w:val="-1"/>
          <w:sz w:val="36"/>
        </w:rPr>
        <w:t xml:space="preserve"> </w:t>
      </w:r>
      <w:r>
        <w:rPr>
          <w:rFonts w:ascii="Sitka Text"/>
          <w:sz w:val="36"/>
        </w:rPr>
        <w:t>wire.</w:t>
      </w:r>
    </w:p>
    <w:p>
      <w:pPr>
        <w:pStyle w:val="6"/>
        <w:rPr>
          <w:rFonts w:ascii="Sitka Text"/>
          <w:sz w:val="36"/>
        </w:rPr>
      </w:pPr>
    </w:p>
    <w:p>
      <w:pPr>
        <w:pStyle w:val="6"/>
        <w:rPr>
          <w:rFonts w:ascii="Sitka Text"/>
          <w:sz w:val="36"/>
        </w:rPr>
      </w:pPr>
    </w:p>
    <w:p>
      <w:pPr>
        <w:pStyle w:val="6"/>
        <w:spacing w:before="1"/>
        <w:rPr>
          <w:rFonts w:ascii="Sitka Text"/>
          <w:sz w:val="36"/>
        </w:rPr>
      </w:pPr>
    </w:p>
    <w:p>
      <w:pPr>
        <w:pStyle w:val="2"/>
        <w:jc w:val="left"/>
      </w:pPr>
      <w:r>
        <w:rPr>
          <w:w w:val="95"/>
        </w:rPr>
        <w:t>Networking</w:t>
      </w:r>
      <w:r>
        <w:rPr>
          <w:spacing w:val="-5"/>
          <w:w w:val="95"/>
        </w:rPr>
        <w:t xml:space="preserve"> </w:t>
      </w:r>
      <w:r>
        <w:rPr>
          <w:w w:val="95"/>
        </w:rPr>
        <w:t>Requirement</w:t>
      </w:r>
    </w:p>
    <w:p>
      <w:pPr>
        <w:pStyle w:val="6"/>
        <w:rPr>
          <w:rFonts w:ascii="Sitka Text"/>
          <w:b/>
          <w:sz w:val="36"/>
        </w:rPr>
      </w:pPr>
    </w:p>
    <w:p>
      <w:pPr>
        <w:pStyle w:val="9"/>
        <w:numPr>
          <w:ilvl w:val="0"/>
          <w:numId w:val="1"/>
        </w:numPr>
        <w:tabs>
          <w:tab w:val="left" w:pos="645"/>
        </w:tabs>
        <w:spacing w:before="0" w:after="0" w:line="240" w:lineRule="auto"/>
        <w:ind w:left="644" w:right="512" w:hanging="425"/>
        <w:jc w:val="left"/>
        <w:rPr>
          <w:sz w:val="36"/>
        </w:rPr>
      </w:pPr>
      <w:r>
        <w:rPr>
          <w:sz w:val="36"/>
        </w:rPr>
        <w:t>The active networking components (Routers</w:t>
      </w:r>
      <w:r>
        <w:rPr>
          <w:rFonts w:hint="default"/>
          <w:sz w:val="36"/>
          <w:lang w:val="en-US"/>
        </w:rPr>
        <w:t xml:space="preserve"> (1941,2811)</w:t>
      </w:r>
      <w:r>
        <w:rPr>
          <w:sz w:val="36"/>
        </w:rPr>
        <w:t>,</w:t>
      </w:r>
      <w:r>
        <w:rPr>
          <w:spacing w:val="-100"/>
          <w:sz w:val="36"/>
        </w:rPr>
        <w:t xml:space="preserve"> </w:t>
      </w:r>
      <w:r>
        <w:rPr>
          <w:sz w:val="36"/>
        </w:rPr>
        <w:t xml:space="preserve">Switches, </w:t>
      </w:r>
      <w:r>
        <w:rPr>
          <w:rFonts w:hint="default"/>
          <w:sz w:val="36"/>
          <w:lang w:val="en-US"/>
        </w:rPr>
        <w:t>Ip telephone,pc,</w:t>
      </w:r>
    </w:p>
    <w:p>
      <w:pPr>
        <w:pStyle w:val="9"/>
        <w:numPr>
          <w:numId w:val="0"/>
        </w:numPr>
        <w:tabs>
          <w:tab w:val="left" w:pos="645"/>
        </w:tabs>
        <w:spacing w:before="0" w:after="0" w:line="240" w:lineRule="auto"/>
        <w:ind w:left="219" w:leftChars="0" w:right="512" w:rightChars="0" w:firstLine="540" w:firstLineChars="150"/>
        <w:jc w:val="left"/>
        <w:rPr>
          <w:sz w:val="36"/>
        </w:rPr>
      </w:pPr>
      <w:r>
        <w:rPr>
          <w:rFonts w:hint="default"/>
          <w:sz w:val="36"/>
          <w:lang w:val="en-US"/>
        </w:rPr>
        <w:t>servers</w:t>
      </w:r>
      <w:r>
        <w:rPr>
          <w:sz w:val="36"/>
        </w:rPr>
        <w:t>) with</w:t>
      </w:r>
      <w:r>
        <w:rPr>
          <w:spacing w:val="1"/>
          <w:sz w:val="36"/>
        </w:rPr>
        <w:t xml:space="preserve"> </w:t>
      </w:r>
      <w:r>
        <w:rPr>
          <w:sz w:val="36"/>
        </w:rPr>
        <w:t>quantity.</w:t>
      </w:r>
    </w:p>
    <w:p>
      <w:pPr>
        <w:pStyle w:val="9"/>
        <w:numPr>
          <w:ilvl w:val="0"/>
          <w:numId w:val="1"/>
        </w:numPr>
        <w:tabs>
          <w:tab w:val="left" w:pos="645"/>
        </w:tabs>
        <w:spacing w:before="0" w:after="0" w:line="449" w:lineRule="exact"/>
        <w:ind w:left="644" w:right="0" w:hanging="425"/>
        <w:jc w:val="left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IP</w:t>
      </w:r>
      <w:r>
        <w:rPr>
          <w:spacing w:val="-1"/>
          <w:sz w:val="36"/>
        </w:rPr>
        <w:t xml:space="preserve"> </w:t>
      </w:r>
      <w:r>
        <w:rPr>
          <w:sz w:val="36"/>
        </w:rPr>
        <w:t>network</w:t>
      </w:r>
      <w:r>
        <w:rPr>
          <w:spacing w:val="-4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each</w:t>
      </w:r>
      <w:r>
        <w:rPr>
          <w:spacing w:val="-1"/>
          <w:sz w:val="36"/>
        </w:rPr>
        <w:t xml:space="preserve"> </w:t>
      </w:r>
      <w:r>
        <w:rPr>
          <w:sz w:val="36"/>
        </w:rPr>
        <w:t>department.</w:t>
      </w:r>
    </w:p>
    <w:p>
      <w:pPr>
        <w:pStyle w:val="9"/>
        <w:numPr>
          <w:ilvl w:val="0"/>
          <w:numId w:val="1"/>
        </w:numPr>
        <w:tabs>
          <w:tab w:val="left" w:pos="645"/>
        </w:tabs>
        <w:spacing w:before="1" w:after="0" w:line="449" w:lineRule="exact"/>
        <w:ind w:left="644" w:right="0" w:hanging="425"/>
        <w:jc w:val="left"/>
        <w:rPr>
          <w:sz w:val="36"/>
        </w:rPr>
      </w:pPr>
      <w:r>
        <w:rPr>
          <w:sz w:val="36"/>
        </w:rPr>
        <w:t>Dynamic</w:t>
      </w:r>
      <w:r>
        <w:rPr>
          <w:spacing w:val="-4"/>
          <w:sz w:val="36"/>
        </w:rPr>
        <w:t xml:space="preserve"> </w:t>
      </w:r>
      <w:r>
        <w:rPr>
          <w:sz w:val="36"/>
        </w:rPr>
        <w:t>IP</w:t>
      </w:r>
      <w:r>
        <w:rPr>
          <w:spacing w:val="-4"/>
          <w:sz w:val="36"/>
        </w:rPr>
        <w:t xml:space="preserve"> </w:t>
      </w:r>
      <w:r>
        <w:rPr>
          <w:sz w:val="36"/>
        </w:rPr>
        <w:t>addressing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networks</w:t>
      </w:r>
    </w:p>
    <w:p>
      <w:pPr>
        <w:pStyle w:val="9"/>
        <w:numPr>
          <w:ilvl w:val="0"/>
          <w:numId w:val="1"/>
        </w:numPr>
        <w:tabs>
          <w:tab w:val="left" w:pos="645"/>
        </w:tabs>
        <w:spacing w:before="0" w:after="0" w:line="240" w:lineRule="auto"/>
        <w:ind w:left="644" w:right="598" w:hanging="425"/>
        <w:jc w:val="left"/>
        <w:rPr>
          <w:sz w:val="36"/>
        </w:rPr>
      </w:pPr>
      <w:r>
        <w:rPr>
          <w:sz w:val="36"/>
        </w:rPr>
        <w:t>Identify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configuration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features,</w:t>
      </w:r>
      <w:r>
        <w:rPr>
          <w:spacing w:val="1"/>
          <w:sz w:val="36"/>
        </w:rPr>
        <w:t xml:space="preserve"> </w:t>
      </w:r>
      <w:r>
        <w:rPr>
          <w:sz w:val="36"/>
        </w:rPr>
        <w:t>wherever appropriate, which is required on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components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setup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network.</w:t>
      </w:r>
    </w:p>
    <w:p>
      <w:pPr>
        <w:pStyle w:val="9"/>
        <w:numPr>
          <w:ilvl w:val="0"/>
          <w:numId w:val="1"/>
        </w:numPr>
        <w:tabs>
          <w:tab w:val="left" w:pos="645"/>
        </w:tabs>
        <w:spacing w:before="1" w:after="0" w:line="240" w:lineRule="auto"/>
        <w:ind w:left="644" w:right="883" w:hanging="425"/>
        <w:jc w:val="left"/>
        <w:rPr>
          <w:sz w:val="36"/>
        </w:rPr>
      </w:pPr>
      <w:r>
        <w:rPr>
          <w:sz w:val="36"/>
        </w:rPr>
        <w:t>Analysis, identification and explantion of</w:t>
      </w:r>
      <w:r>
        <w:rPr>
          <w:spacing w:val="1"/>
          <w:sz w:val="36"/>
        </w:rPr>
        <w:t xml:space="preserve"> </w:t>
      </w:r>
      <w:r>
        <w:rPr>
          <w:sz w:val="36"/>
        </w:rPr>
        <w:t>methodologies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use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access</w:t>
      </w:r>
      <w:r>
        <w:rPr>
          <w:spacing w:val="-3"/>
          <w:sz w:val="36"/>
        </w:rPr>
        <w:t xml:space="preserve"> </w:t>
      </w:r>
      <w:r>
        <w:rPr>
          <w:sz w:val="36"/>
        </w:rPr>
        <w:t>restriction</w:t>
      </w:r>
      <w:r>
        <w:rPr>
          <w:spacing w:val="-99"/>
          <w:sz w:val="36"/>
        </w:rPr>
        <w:t xml:space="preserve"> </w:t>
      </w:r>
      <w:r>
        <w:rPr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sz w:val="36"/>
        </w:rPr>
        <w:t>internet</w:t>
      </w:r>
      <w:r>
        <w:rPr>
          <w:spacing w:val="2"/>
          <w:sz w:val="36"/>
        </w:rPr>
        <w:t xml:space="preserve"> </w:t>
      </w:r>
      <w:r>
        <w:rPr>
          <w:sz w:val="36"/>
        </w:rPr>
        <w:t>sharing.</w:t>
      </w:r>
    </w:p>
    <w:p>
      <w:pPr>
        <w:pStyle w:val="6"/>
        <w:rPr>
          <w:rFonts w:ascii="Sitka Text"/>
          <w:sz w:val="20"/>
        </w:rPr>
      </w:pPr>
    </w:p>
    <w:p>
      <w:pPr>
        <w:pStyle w:val="6"/>
        <w:rPr>
          <w:rFonts w:ascii="Sitka Text"/>
          <w:sz w:val="20"/>
        </w:rPr>
      </w:pPr>
    </w:p>
    <w:p>
      <w:pPr>
        <w:pStyle w:val="6"/>
        <w:rPr>
          <w:rFonts w:ascii="Sitka Text"/>
          <w:sz w:val="20"/>
        </w:rPr>
      </w:pPr>
    </w:p>
    <w:p>
      <w:pPr>
        <w:pStyle w:val="6"/>
        <w:rPr>
          <w:rFonts w:ascii="Sitka Text"/>
          <w:sz w:val="20"/>
        </w:rPr>
      </w:pPr>
    </w:p>
    <w:p>
      <w:pPr>
        <w:pStyle w:val="6"/>
        <w:rPr>
          <w:rFonts w:ascii="Sitka Text"/>
          <w:sz w:val="20"/>
        </w:rPr>
      </w:pPr>
    </w:p>
    <w:p>
      <w:pPr>
        <w:pStyle w:val="6"/>
        <w:rPr>
          <w:rFonts w:ascii="Sitka Text"/>
          <w:sz w:val="20"/>
        </w:rPr>
      </w:pPr>
    </w:p>
    <w:p>
      <w:pPr>
        <w:pStyle w:val="2"/>
        <w:spacing w:before="140"/>
        <w:jc w:val="left"/>
      </w:pPr>
      <w:r>
        <w:rPr>
          <w:w w:val="90"/>
        </w:rPr>
        <w:t>HARDWARE</w:t>
      </w:r>
      <w:r>
        <w:rPr>
          <w:spacing w:val="84"/>
          <w:w w:val="90"/>
        </w:rPr>
        <w:t xml:space="preserve"> </w:t>
      </w:r>
      <w:r>
        <w:rPr>
          <w:w w:val="90"/>
        </w:rPr>
        <w:t>REǪUIREMENT</w:t>
      </w:r>
    </w:p>
    <w:p>
      <w:pPr>
        <w:pStyle w:val="6"/>
        <w:rPr>
          <w:rFonts w:ascii="Sitka Text"/>
          <w:b/>
          <w:sz w:val="36"/>
        </w:rPr>
      </w:pPr>
    </w:p>
    <w:p>
      <w:pPr>
        <w:pStyle w:val="9"/>
        <w:numPr>
          <w:ilvl w:val="0"/>
          <w:numId w:val="2"/>
        </w:numPr>
        <w:tabs>
          <w:tab w:val="left" w:pos="640"/>
          <w:tab w:val="left" w:pos="2708"/>
        </w:tabs>
        <w:spacing w:before="0" w:after="0" w:line="439" w:lineRule="exact"/>
        <w:ind w:left="640" w:right="0" w:hanging="420"/>
        <w:jc w:val="lef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Processor</w:t>
      </w:r>
      <w:r>
        <w:rPr>
          <w:rFonts w:ascii="Calibri Light" w:hAnsi="Calibri Light"/>
          <w:sz w:val="36"/>
        </w:rPr>
        <w:tab/>
      </w:r>
      <w:r>
        <w:rPr>
          <w:rFonts w:ascii="Calibri Light" w:hAnsi="Calibri Light"/>
          <w:sz w:val="36"/>
        </w:rPr>
        <w:t>AMD</w:t>
      </w:r>
      <w:r>
        <w:rPr>
          <w:rFonts w:ascii="Calibri Light" w:hAnsi="Calibri Light"/>
          <w:spacing w:val="-5"/>
          <w:sz w:val="36"/>
        </w:rPr>
        <w:t xml:space="preserve"> </w:t>
      </w:r>
      <w:r>
        <w:rPr>
          <w:rFonts w:ascii="Calibri Light" w:hAnsi="Calibri Light"/>
          <w:sz w:val="36"/>
        </w:rPr>
        <w:t>PRO</w:t>
      </w:r>
      <w:r>
        <w:rPr>
          <w:rFonts w:ascii="Calibri Light" w:hAnsi="Calibri Light"/>
          <w:spacing w:val="-2"/>
          <w:sz w:val="36"/>
        </w:rPr>
        <w:t xml:space="preserve"> </w:t>
      </w:r>
      <w:r>
        <w:rPr>
          <w:rFonts w:ascii="Calibri Light" w:hAnsi="Calibri Light"/>
          <w:sz w:val="36"/>
        </w:rPr>
        <w:t>A4-4350B</w:t>
      </w:r>
      <w:r>
        <w:rPr>
          <w:rFonts w:ascii="Calibri Light" w:hAnsi="Calibri Light"/>
          <w:spacing w:val="-3"/>
          <w:sz w:val="36"/>
        </w:rPr>
        <w:t xml:space="preserve"> </w:t>
      </w:r>
      <w:r>
        <w:rPr>
          <w:rFonts w:ascii="Calibri Light" w:hAnsi="Calibri Light"/>
          <w:sz w:val="36"/>
        </w:rPr>
        <w:t>R4,5</w:t>
      </w:r>
      <w:r>
        <w:rPr>
          <w:rFonts w:ascii="Calibri Light" w:hAnsi="Calibri Light"/>
          <w:spacing w:val="-4"/>
          <w:sz w:val="36"/>
        </w:rPr>
        <w:t xml:space="preserve"> </w:t>
      </w:r>
      <w:r>
        <w:rPr>
          <w:rFonts w:ascii="Calibri Light" w:hAnsi="Calibri Light"/>
          <w:sz w:val="36"/>
        </w:rPr>
        <w:t>COMPUTE</w:t>
      </w:r>
    </w:p>
    <w:p>
      <w:pPr>
        <w:spacing w:before="0" w:line="439" w:lineRule="exact"/>
        <w:ind w:left="2740" w:right="0" w:firstLine="0"/>
        <w:jc w:val="left"/>
        <w:rPr>
          <w:rFonts w:ascii="Calibri Light"/>
          <w:sz w:val="36"/>
        </w:rPr>
      </w:pPr>
      <w:r>
        <w:rPr>
          <w:rFonts w:ascii="Calibri Light"/>
          <w:sz w:val="36"/>
        </w:rPr>
        <w:t>CORES</w:t>
      </w:r>
      <w:r>
        <w:rPr>
          <w:rFonts w:ascii="Calibri Light"/>
          <w:spacing w:val="-2"/>
          <w:sz w:val="36"/>
        </w:rPr>
        <w:t xml:space="preserve"> </w:t>
      </w:r>
      <w:r>
        <w:rPr>
          <w:rFonts w:ascii="Calibri Light"/>
          <w:sz w:val="36"/>
        </w:rPr>
        <w:t>2C</w:t>
      </w:r>
    </w:p>
    <w:p>
      <w:pPr>
        <w:spacing w:before="0"/>
        <w:ind w:left="2740" w:right="0" w:firstLine="0"/>
        <w:jc w:val="left"/>
        <w:rPr>
          <w:rFonts w:ascii="Calibri Light"/>
          <w:sz w:val="36"/>
        </w:rPr>
      </w:pPr>
      <w:r>
        <w:rPr>
          <w:rFonts w:ascii="Calibri Light"/>
          <w:sz w:val="36"/>
        </w:rPr>
        <w:t>+3G</w:t>
      </w:r>
      <w:r>
        <w:rPr>
          <w:rFonts w:ascii="Calibri Light"/>
          <w:spacing w:val="-3"/>
          <w:sz w:val="36"/>
        </w:rPr>
        <w:t xml:space="preserve"> </w:t>
      </w:r>
      <w:r>
        <w:rPr>
          <w:rFonts w:ascii="Calibri Light"/>
          <w:sz w:val="36"/>
        </w:rPr>
        <w:t>2.50GHz</w:t>
      </w:r>
    </w:p>
    <w:p>
      <w:pPr>
        <w:pStyle w:val="6"/>
        <w:spacing w:before="2"/>
        <w:rPr>
          <w:rFonts w:ascii="Calibri Light"/>
          <w:sz w:val="36"/>
        </w:rPr>
      </w:pPr>
    </w:p>
    <w:p>
      <w:pPr>
        <w:pStyle w:val="9"/>
        <w:numPr>
          <w:ilvl w:val="0"/>
          <w:numId w:val="2"/>
        </w:numPr>
        <w:tabs>
          <w:tab w:val="left" w:pos="640"/>
          <w:tab w:val="left" w:pos="2732"/>
        </w:tabs>
        <w:spacing w:before="0" w:after="0" w:line="439" w:lineRule="exact"/>
        <w:ind w:left="640" w:right="0" w:hanging="420"/>
        <w:jc w:val="lef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RAM</w:t>
      </w:r>
      <w:r>
        <w:rPr>
          <w:rFonts w:ascii="Calibri Light" w:hAnsi="Calibri Light"/>
          <w:sz w:val="36"/>
        </w:rPr>
        <w:tab/>
      </w:r>
      <w:r>
        <w:rPr>
          <w:rFonts w:ascii="Calibri Light" w:hAnsi="Calibri Light"/>
          <w:sz w:val="36"/>
        </w:rPr>
        <w:t>4.00</w:t>
      </w:r>
      <w:r>
        <w:rPr>
          <w:rFonts w:ascii="Calibri Light" w:hAnsi="Calibri Light"/>
          <w:spacing w:val="-2"/>
          <w:sz w:val="36"/>
        </w:rPr>
        <w:t xml:space="preserve"> </w:t>
      </w:r>
      <w:r>
        <w:rPr>
          <w:rFonts w:ascii="Calibri Light" w:hAnsi="Calibri Light"/>
          <w:sz w:val="36"/>
        </w:rPr>
        <w:t>GB</w:t>
      </w:r>
    </w:p>
    <w:p>
      <w:pPr>
        <w:pStyle w:val="9"/>
        <w:numPr>
          <w:ilvl w:val="0"/>
          <w:numId w:val="2"/>
        </w:numPr>
        <w:tabs>
          <w:tab w:val="left" w:pos="640"/>
          <w:tab w:val="left" w:pos="2708"/>
        </w:tabs>
        <w:spacing w:before="0" w:after="0" w:line="240" w:lineRule="auto"/>
        <w:ind w:left="640" w:right="0" w:hanging="420"/>
        <w:jc w:val="lef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System Type</w:t>
      </w:r>
      <w:r>
        <w:rPr>
          <w:rFonts w:ascii="Calibri Light" w:hAnsi="Calibri Light"/>
          <w:sz w:val="36"/>
        </w:rPr>
        <w:tab/>
      </w:r>
      <w:r>
        <w:rPr>
          <w:rFonts w:ascii="Calibri Light" w:hAnsi="Calibri Light"/>
          <w:sz w:val="36"/>
        </w:rPr>
        <w:t>64-bit</w:t>
      </w:r>
      <w:r>
        <w:rPr>
          <w:rFonts w:ascii="Calibri Light" w:hAnsi="Calibri Light"/>
          <w:spacing w:val="-4"/>
          <w:sz w:val="36"/>
        </w:rPr>
        <w:t xml:space="preserve"> </w:t>
      </w:r>
      <w:r>
        <w:rPr>
          <w:rFonts w:ascii="Calibri Light" w:hAnsi="Calibri Light"/>
          <w:sz w:val="36"/>
        </w:rPr>
        <w:t>operating</w:t>
      </w:r>
      <w:r>
        <w:rPr>
          <w:rFonts w:ascii="Calibri Light" w:hAnsi="Calibri Light"/>
          <w:spacing w:val="-3"/>
          <w:sz w:val="36"/>
        </w:rPr>
        <w:t xml:space="preserve"> </w:t>
      </w:r>
      <w:r>
        <w:rPr>
          <w:rFonts w:ascii="Calibri Light" w:hAnsi="Calibri Light"/>
          <w:sz w:val="36"/>
        </w:rPr>
        <w:t>system</w:t>
      </w:r>
    </w:p>
    <w:p>
      <w:pPr>
        <w:pStyle w:val="6"/>
        <w:rPr>
          <w:rFonts w:ascii="Calibri Light"/>
          <w:sz w:val="40"/>
        </w:rPr>
      </w:pPr>
    </w:p>
    <w:p>
      <w:pPr>
        <w:pStyle w:val="6"/>
        <w:spacing w:before="11"/>
        <w:rPr>
          <w:rFonts w:ascii="Calibri Light"/>
          <w:sz w:val="31"/>
        </w:rPr>
      </w:pPr>
    </w:p>
    <w:p>
      <w:pPr>
        <w:pStyle w:val="2"/>
        <w:jc w:val="left"/>
      </w:pPr>
      <w:r>
        <w:t>REǪUIREMENT</w:t>
      </w:r>
    </w:p>
    <w:p>
      <w:pPr>
        <w:pStyle w:val="6"/>
        <w:spacing w:before="12"/>
        <w:rPr>
          <w:rFonts w:ascii="Sitka Text"/>
          <w:b/>
          <w:sz w:val="35"/>
        </w:rPr>
      </w:pPr>
    </w:p>
    <w:p>
      <w:pPr>
        <w:pStyle w:val="9"/>
        <w:numPr>
          <w:ilvl w:val="0"/>
          <w:numId w:val="3"/>
        </w:numPr>
        <w:tabs>
          <w:tab w:val="left" w:pos="645"/>
        </w:tabs>
        <w:spacing w:before="0" w:after="0" w:line="240" w:lineRule="auto"/>
        <w:ind w:left="644" w:right="736" w:hanging="425"/>
        <w:jc w:val="left"/>
        <w:rPr>
          <w:sz w:val="36"/>
        </w:rPr>
      </w:pPr>
      <w:r>
        <w:rPr>
          <w:sz w:val="36"/>
        </w:rPr>
        <w:t>The following use cisco packet tracer to</w:t>
      </w:r>
      <w:r>
        <w:rPr>
          <w:spacing w:val="1"/>
          <w:sz w:val="36"/>
        </w:rPr>
        <w:t xml:space="preserve"> </w:t>
      </w:r>
      <w:r>
        <w:rPr>
          <w:sz w:val="36"/>
        </w:rPr>
        <w:t>design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implement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network</w:t>
      </w:r>
      <w:r>
        <w:rPr>
          <w:spacing w:val="-5"/>
          <w:sz w:val="36"/>
        </w:rPr>
        <w:t xml:space="preserve"> </w:t>
      </w:r>
      <w:r>
        <w:rPr>
          <w:sz w:val="36"/>
        </w:rPr>
        <w:t>solution</w:t>
      </w:r>
    </w:p>
    <w:p>
      <w:pPr>
        <w:pStyle w:val="9"/>
        <w:numPr>
          <w:ilvl w:val="0"/>
          <w:numId w:val="3"/>
        </w:numPr>
        <w:tabs>
          <w:tab w:val="left" w:pos="645"/>
        </w:tabs>
        <w:spacing w:before="0" w:after="0" w:line="240" w:lineRule="auto"/>
        <w:ind w:left="644" w:right="0" w:hanging="425"/>
        <w:jc w:val="left"/>
        <w:rPr>
          <w:sz w:val="36"/>
        </w:rPr>
      </w:pPr>
      <w:r>
        <w:rPr>
          <w:sz w:val="36"/>
        </w:rPr>
        <w:t>Use</w:t>
      </w:r>
      <w:r>
        <w:rPr>
          <w:spacing w:val="-3"/>
          <w:sz w:val="36"/>
        </w:rPr>
        <w:t xml:space="preserve"> </w:t>
      </w:r>
      <w:r>
        <w:rPr>
          <w:rFonts w:hint="default"/>
          <w:spacing w:val="-3"/>
          <w:sz w:val="36"/>
          <w:lang w:val="en-US"/>
        </w:rPr>
        <w:t>EIGRP</w:t>
      </w:r>
      <w:r>
        <w:rPr>
          <w:spacing w:val="-3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routing</w:t>
      </w:r>
      <w:r>
        <w:rPr>
          <w:spacing w:val="-3"/>
          <w:sz w:val="36"/>
        </w:rPr>
        <w:t xml:space="preserve"> </w:t>
      </w:r>
      <w:r>
        <w:rPr>
          <w:sz w:val="36"/>
        </w:rPr>
        <w:t>protocol</w:t>
      </w:r>
    </w:p>
    <w:p>
      <w:pPr>
        <w:pStyle w:val="9"/>
        <w:numPr>
          <w:ilvl w:val="0"/>
          <w:numId w:val="3"/>
        </w:numPr>
        <w:tabs>
          <w:tab w:val="left" w:pos="645"/>
        </w:tabs>
        <w:spacing w:before="1" w:after="0" w:line="240" w:lineRule="auto"/>
        <w:ind w:left="644" w:right="367" w:hanging="425"/>
        <w:jc w:val="left"/>
        <w:rPr>
          <w:sz w:val="36"/>
        </w:rPr>
      </w:pPr>
      <w:r>
        <w:rPr>
          <w:sz w:val="36"/>
        </w:rPr>
        <w:t xml:space="preserve">Configure </w:t>
      </w:r>
      <w:r>
        <w:rPr>
          <w:rFonts w:hint="default"/>
          <w:sz w:val="36"/>
          <w:lang w:val="en-US"/>
        </w:rPr>
        <w:t>AAA</w:t>
      </w:r>
      <w:r>
        <w:rPr>
          <w:sz w:val="36"/>
        </w:rPr>
        <w:t xml:space="preserve"> in principal room and telnet in</w:t>
      </w:r>
      <w:r>
        <w:rPr>
          <w:spacing w:val="-100"/>
          <w:sz w:val="36"/>
        </w:rPr>
        <w:t xml:space="preserve"> </w:t>
      </w:r>
      <w:r>
        <w:rPr>
          <w:sz w:val="36"/>
        </w:rPr>
        <w:t>staff</w:t>
      </w:r>
      <w:r>
        <w:rPr>
          <w:spacing w:val="2"/>
          <w:sz w:val="36"/>
        </w:rPr>
        <w:t xml:space="preserve"> </w:t>
      </w:r>
      <w:r>
        <w:rPr>
          <w:sz w:val="36"/>
        </w:rPr>
        <w:t>room</w:t>
      </w:r>
    </w:p>
    <w:p>
      <w:pPr>
        <w:pStyle w:val="9"/>
        <w:numPr>
          <w:ilvl w:val="0"/>
          <w:numId w:val="3"/>
        </w:numPr>
        <w:tabs>
          <w:tab w:val="left" w:pos="645"/>
        </w:tabs>
        <w:spacing w:before="0" w:after="0" w:line="240" w:lineRule="auto"/>
        <w:ind w:left="644" w:right="832" w:hanging="425"/>
        <w:jc w:val="left"/>
        <w:rPr>
          <w:sz w:val="36"/>
        </w:rPr>
      </w:pPr>
      <w:r>
        <w:rPr>
          <w:rFonts w:hint="default"/>
          <w:sz w:val="36"/>
          <w:lang w:val="en-US"/>
        </w:rPr>
        <w:t>Four  building each building has four floors each floor has one ip telephone and five pc</w:t>
      </w:r>
    </w:p>
    <w:p>
      <w:pPr>
        <w:pStyle w:val="9"/>
        <w:numPr>
          <w:ilvl w:val="0"/>
          <w:numId w:val="3"/>
        </w:numPr>
        <w:tabs>
          <w:tab w:val="left" w:pos="645"/>
        </w:tabs>
        <w:spacing w:before="0" w:after="0" w:line="240" w:lineRule="auto"/>
        <w:ind w:left="644" w:right="832" w:hanging="425"/>
        <w:jc w:val="left"/>
        <w:rPr>
          <w:sz w:val="36"/>
        </w:rPr>
      </w:pPr>
      <w:r>
        <w:rPr>
          <w:rFonts w:hint="default"/>
          <w:sz w:val="36"/>
          <w:lang w:val="en-US"/>
        </w:rPr>
        <w:t xml:space="preserve">There are four servers each servers connected to one building </w:t>
      </w:r>
    </w:p>
    <w:p>
      <w:pPr>
        <w:pStyle w:val="9"/>
        <w:numPr>
          <w:ilvl w:val="0"/>
          <w:numId w:val="3"/>
        </w:numPr>
        <w:tabs>
          <w:tab w:val="left" w:pos="645"/>
        </w:tabs>
        <w:spacing w:before="1" w:after="0" w:line="240" w:lineRule="auto"/>
        <w:ind w:left="644" w:right="1865" w:hanging="425"/>
        <w:jc w:val="left"/>
        <w:rPr>
          <w:sz w:val="36"/>
        </w:rPr>
      </w:pPr>
      <w:r>
        <w:rPr>
          <w:sz w:val="36"/>
        </w:rPr>
        <w:t xml:space="preserve">Class </w:t>
      </w:r>
      <w:r>
        <w:rPr>
          <w:rFonts w:hint="default"/>
          <w:sz w:val="36"/>
          <w:lang w:val="en-US"/>
        </w:rPr>
        <w:t>A</w:t>
      </w:r>
      <w:r>
        <w:rPr>
          <w:sz w:val="36"/>
        </w:rPr>
        <w:t xml:space="preserve"> type IP address used in every</w:t>
      </w:r>
      <w:r>
        <w:rPr>
          <w:spacing w:val="-101"/>
          <w:sz w:val="36"/>
        </w:rPr>
        <w:t xml:space="preserve"> </w:t>
      </w:r>
      <w:r>
        <w:rPr>
          <w:rFonts w:hint="default"/>
          <w:spacing w:val="-101"/>
          <w:sz w:val="36"/>
          <w:lang w:val="en-US"/>
        </w:rPr>
        <w:t xml:space="preserve">                                                 </w:t>
      </w:r>
      <w:r>
        <w:rPr>
          <w:sz w:val="36"/>
        </w:rPr>
        <w:t>department</w:t>
      </w:r>
    </w:p>
    <w:p>
      <w:pPr>
        <w:pStyle w:val="9"/>
        <w:numPr>
          <w:ilvl w:val="0"/>
          <w:numId w:val="3"/>
        </w:numPr>
        <w:tabs>
          <w:tab w:val="left" w:pos="645"/>
        </w:tabs>
        <w:spacing w:before="0" w:after="0" w:line="240" w:lineRule="auto"/>
        <w:ind w:left="644" w:right="230" w:hanging="425"/>
        <w:jc w:val="left"/>
        <w:rPr>
          <w:sz w:val="36"/>
        </w:rPr>
      </w:pPr>
      <w:r>
        <w:rPr>
          <w:sz w:val="36"/>
        </w:rPr>
        <w:t>Device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in </w:t>
      </w:r>
      <w:r>
        <w:rPr>
          <w:rFonts w:hint="default"/>
          <w:sz w:val="36"/>
          <w:lang w:val="en-US"/>
        </w:rPr>
        <w:t>each building</w:t>
      </w:r>
      <w:r>
        <w:rPr>
          <w:spacing w:val="2"/>
          <w:sz w:val="36"/>
        </w:rPr>
        <w:t xml:space="preserve"> </w:t>
      </w:r>
      <w:r>
        <w:rPr>
          <w:sz w:val="36"/>
        </w:rPr>
        <w:t>are</w:t>
      </w:r>
      <w:r>
        <w:rPr>
          <w:spacing w:val="1"/>
          <w:sz w:val="36"/>
        </w:rPr>
        <w:t xml:space="preserve"> </w:t>
      </w:r>
      <w:r>
        <w:rPr>
          <w:sz w:val="36"/>
        </w:rPr>
        <w:t>required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communicate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each</w:t>
      </w:r>
      <w:r>
        <w:rPr>
          <w:spacing w:val="-3"/>
          <w:sz w:val="36"/>
        </w:rPr>
        <w:t xml:space="preserve"> </w:t>
      </w:r>
      <w:r>
        <w:rPr>
          <w:sz w:val="36"/>
        </w:rPr>
        <w:t>other</w:t>
      </w:r>
      <w:r>
        <w:rPr>
          <w:spacing w:val="-3"/>
          <w:sz w:val="36"/>
        </w:rPr>
        <w:t xml:space="preserve"> 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top="1580" w:right="1580" w:bottom="280" w:left="1580" w:header="720" w:footer="720" w:gutter="0"/>
          <w:cols w:space="720" w:num="1"/>
        </w:sectPr>
      </w:pPr>
    </w:p>
    <w:p>
      <w:pPr>
        <w:pStyle w:val="9"/>
        <w:numPr>
          <w:ilvl w:val="0"/>
          <w:numId w:val="3"/>
        </w:numPr>
        <w:tabs>
          <w:tab w:val="left" w:pos="940"/>
        </w:tabs>
        <w:spacing w:before="0" w:after="0" w:line="240" w:lineRule="auto"/>
        <w:ind w:left="644" w:right="1224" w:hanging="425"/>
        <w:jc w:val="left"/>
        <w:rPr>
          <w:sz w:val="36"/>
        </w:rPr>
      </w:pPr>
      <w:r>
        <w:rPr>
          <w:sz w:val="36"/>
        </w:rPr>
        <w:t>Test</w:t>
      </w:r>
      <w:r>
        <w:rPr>
          <w:spacing w:val="-6"/>
          <w:sz w:val="36"/>
        </w:rPr>
        <w:t xml:space="preserve"> </w:t>
      </w:r>
      <w:r>
        <w:rPr>
          <w:sz w:val="36"/>
        </w:rPr>
        <w:t>communication</w:t>
      </w:r>
      <w:r>
        <w:rPr>
          <w:spacing w:val="-6"/>
          <w:sz w:val="36"/>
        </w:rPr>
        <w:t xml:space="preserve"> </w:t>
      </w:r>
      <w:r>
        <w:rPr>
          <w:sz w:val="36"/>
        </w:rPr>
        <w:t>ensure</w:t>
      </w:r>
      <w:r>
        <w:rPr>
          <w:spacing w:val="-7"/>
          <w:sz w:val="36"/>
        </w:rPr>
        <w:t xml:space="preserve"> </w:t>
      </w:r>
      <w:r>
        <w:rPr>
          <w:sz w:val="36"/>
        </w:rPr>
        <w:t>everything</w:t>
      </w:r>
      <w:r>
        <w:rPr>
          <w:spacing w:val="-99"/>
          <w:sz w:val="36"/>
        </w:rPr>
        <w:t xml:space="preserve"> </w:t>
      </w:r>
      <w:r>
        <w:rPr>
          <w:sz w:val="36"/>
        </w:rPr>
        <w:t>configured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3"/>
          <w:sz w:val="36"/>
        </w:rPr>
        <w:t xml:space="preserve"> </w:t>
      </w:r>
      <w:r>
        <w:rPr>
          <w:sz w:val="36"/>
        </w:rPr>
        <w:t>working as</w:t>
      </w:r>
      <w:r>
        <w:rPr>
          <w:spacing w:val="3"/>
          <w:sz w:val="36"/>
        </w:rPr>
        <w:t xml:space="preserve"> </w:t>
      </w:r>
      <w:r>
        <w:rPr>
          <w:sz w:val="36"/>
        </w:rPr>
        <w:t>expected</w:t>
      </w:r>
    </w:p>
    <w:p>
      <w:pPr>
        <w:pStyle w:val="6"/>
        <w:rPr>
          <w:rFonts w:ascii="Sitka Text"/>
          <w:sz w:val="36"/>
        </w:rPr>
      </w:pPr>
    </w:p>
    <w:p>
      <w:pPr>
        <w:pStyle w:val="6"/>
        <w:spacing w:before="11"/>
        <w:rPr>
          <w:rFonts w:ascii="Sitka Text"/>
          <w:sz w:val="35"/>
        </w:rPr>
      </w:pPr>
    </w:p>
    <w:p>
      <w:pPr>
        <w:pStyle w:val="2"/>
        <w:jc w:val="left"/>
      </w:pPr>
      <w:r>
        <w:rPr>
          <w:w w:val="90"/>
        </w:rPr>
        <w:t>SOFTWARE</w:t>
      </w:r>
      <w:r>
        <w:rPr>
          <w:spacing w:val="81"/>
          <w:w w:val="90"/>
        </w:rPr>
        <w:t xml:space="preserve"> </w:t>
      </w:r>
      <w:r>
        <w:rPr>
          <w:w w:val="90"/>
        </w:rPr>
        <w:t>REǪUIREMENT</w:t>
      </w:r>
    </w:p>
    <w:p>
      <w:pPr>
        <w:pStyle w:val="6"/>
        <w:spacing w:before="2"/>
        <w:rPr>
          <w:rFonts w:ascii="Sitka Text"/>
          <w:b/>
          <w:sz w:val="36"/>
        </w:rPr>
      </w:pPr>
    </w:p>
    <w:p>
      <w:pPr>
        <w:pStyle w:val="9"/>
        <w:numPr>
          <w:ilvl w:val="0"/>
          <w:numId w:val="2"/>
        </w:numPr>
        <w:tabs>
          <w:tab w:val="left" w:pos="640"/>
        </w:tabs>
        <w:spacing w:before="0" w:after="0" w:line="240" w:lineRule="auto"/>
        <w:ind w:left="640" w:right="0" w:hanging="420"/>
        <w:jc w:val="left"/>
        <w:rPr>
          <w:sz w:val="36"/>
        </w:rPr>
      </w:pPr>
      <w:r>
        <w:rPr>
          <w:sz w:val="36"/>
        </w:rPr>
        <w:t>CISCO</w:t>
      </w:r>
      <w:r>
        <w:rPr>
          <w:spacing w:val="-6"/>
          <w:sz w:val="36"/>
        </w:rPr>
        <w:t xml:space="preserve"> </w:t>
      </w:r>
      <w:r>
        <w:rPr>
          <w:sz w:val="36"/>
        </w:rPr>
        <w:t>Packet</w:t>
      </w:r>
      <w:r>
        <w:rPr>
          <w:spacing w:val="-6"/>
          <w:sz w:val="36"/>
        </w:rPr>
        <w:t xml:space="preserve"> </w:t>
      </w:r>
      <w:r>
        <w:rPr>
          <w:sz w:val="36"/>
        </w:rPr>
        <w:t>Tracer</w:t>
      </w:r>
    </w:p>
    <w:p>
      <w:pPr>
        <w:pStyle w:val="6"/>
        <w:rPr>
          <w:rFonts w:ascii="Sitka Text"/>
          <w:sz w:val="40"/>
        </w:rPr>
      </w:pPr>
    </w:p>
    <w:p>
      <w:pPr>
        <w:pStyle w:val="6"/>
        <w:spacing w:before="11"/>
        <w:rPr>
          <w:rFonts w:ascii="Sitka Text"/>
          <w:sz w:val="31"/>
        </w:rPr>
      </w:pPr>
    </w:p>
    <w:p>
      <w:pPr>
        <w:pStyle w:val="2"/>
        <w:jc w:val="left"/>
      </w:pPr>
      <w:r>
        <w:rPr>
          <w:w w:val="95"/>
        </w:rPr>
        <w:t>ROUTER</w:t>
      </w:r>
      <w:r>
        <w:rPr>
          <w:spacing w:val="33"/>
          <w:w w:val="95"/>
        </w:rPr>
        <w:t xml:space="preserve"> </w:t>
      </w:r>
      <w:r>
        <w:rPr>
          <w:w w:val="95"/>
        </w:rPr>
        <w:t>CONFIGURATION</w:t>
      </w:r>
    </w:p>
    <w:p>
      <w:pPr>
        <w:pStyle w:val="6"/>
        <w:spacing w:before="2"/>
        <w:rPr>
          <w:rFonts w:ascii="Sitka Text"/>
          <w:b/>
          <w:sz w:val="36"/>
        </w:rPr>
      </w:pPr>
    </w:p>
    <w:p>
      <w:pPr>
        <w:spacing w:before="0"/>
        <w:ind w:right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building1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sec1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18.0.0.0 255.0.0.0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18.0.0.1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FTX152457YS-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18.0.0.1 255.0.0.0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60.0.0.1 255.0.0.0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helper-address 20.0.0.2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helper-address 18.0.0.2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50.0.0.1 255.0.0.0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40.0.0.2 255.0.0.0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40.0.0.0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50.0.0.0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60.0.0.0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cdp run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6"/>
        <w:rPr>
          <w:sz w:val="26"/>
        </w:rPr>
      </w:pPr>
    </w:p>
    <w:p>
      <w:pPr>
        <w:pStyle w:val="6"/>
        <w:spacing w:before="208"/>
        <w:ind w:left="220"/>
      </w:pPr>
      <w:r>
        <w:t>ROUTER</w:t>
      </w:r>
      <w:r>
        <w:rPr>
          <w:spacing w:val="-2"/>
        </w:rPr>
        <w:t xml:space="preserve"> </w:t>
      </w:r>
      <w:r>
        <w:t>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1.0.0.4 1.0.0.8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2.0.0.4 2.0.0.8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2.0.0.0 255.0.0.0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2.0.0.1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Router#show running-config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Building configuration...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1443 bytes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15.1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1.0.0.4 1.0.0.8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2.0.0.4 2.0.0.8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2.0.0.0 255.0.0.0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2.0.0.1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Router#sh running-config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Building configuration...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Current configuration : 1443 bytes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version 15.1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log datetime msec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timestamps debug datetime msec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service password-encryption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1.0.0.4 1.0.0.8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2.0.0.4 2.0.0.8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2.0.0.0 255.0.0.0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2.0.0.1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FTX1524QIMR-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helper-address 18.0.0.2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2.0.0.1 255.0.0.0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50.0.0.1 255.0.0.0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50.0.0.0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2.0.0.0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cdp run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1.0.0.13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6"/>
        <w:spacing w:before="11"/>
        <w:rPr>
          <w:sz w:val="23"/>
        </w:rPr>
      </w:pPr>
    </w:p>
    <w:p>
      <w:pPr>
        <w:pStyle w:val="6"/>
        <w:spacing w:before="207"/>
      </w:pPr>
    </w:p>
    <w:p>
      <w:pPr>
        <w:pStyle w:val="6"/>
        <w:spacing w:before="207"/>
      </w:pPr>
      <w:r>
        <w:t>Router</w:t>
      </w:r>
      <w:r>
        <w:rPr>
          <w:spacing w:val="-2"/>
        </w:rPr>
        <w:t xml:space="preserve"> </w:t>
      </w:r>
      <w:r>
        <w:t>3</w:t>
      </w:r>
    </w:p>
    <w:p>
      <w:pPr>
        <w:pStyle w:val="6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3.0.0.2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4.0.0.2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3.0.0.0 255.0.0.0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3.0.0.1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4.0.0.0 255.0.0.0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4.0.0.1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FTX152476DK-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3.0.0.1 255.0.0.0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4.0.0.1 255.0.0.0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60.0.0.2 255.0.0.0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50.0.0.2 255.0.0.0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3.0.0.0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4.0.0.0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60.0.0.0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50.0.0.0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3.0.0.3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6"/>
        <w:rPr>
          <w:sz w:val="26"/>
        </w:rPr>
      </w:pPr>
    </w:p>
    <w:p>
      <w:pPr>
        <w:spacing w:before="191"/>
        <w:ind w:left="2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5.0.0.2 5.0.0.8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6.0.0.2 6.0.0.8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5.0.0.0 255.0.0.0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5.0.0.1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6.0.0.0 255.0.0.0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6.0.0.1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icense udi pid CISCO1941/K9 sn FTX1524T00V-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5.0.0.1 255.0.0.0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6.0.0.1 255.0.0.0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70.0.0.2 255.0.0.0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80.0.0.1 255.0.0.0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6.0.0.0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70.0.0.0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80.0.0.0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18.0.0.2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spacing w:before="230"/>
        <w:ind w:left="2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5</w:t>
      </w:r>
    </w:p>
    <w:p>
      <w:pPr>
        <w:pStyle w:val="6"/>
        <w:spacing w:before="1"/>
        <w:rPr>
          <w:rFonts w:ascii="Calibri"/>
          <w:sz w:val="2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7.0.0.2 7.0.0.3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8.0.0.2 8.0.0.3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7.0.0.0 255.0.0.0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7.0.0.1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8.0.0.0 255.0.0.0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8.0.0.1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FTX1524S469-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7.0.0.1 255.0.0.0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8.0.0.1 255.0.0.0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80.0.0.2 255.0.0.0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8.0.0.0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7.0.0.0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80.0.0.0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18.0.0.2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6"/>
        <w:spacing w:before="10"/>
        <w:rPr>
          <w:sz w:val="37"/>
        </w:rPr>
      </w:pPr>
    </w:p>
    <w:p>
      <w:pPr>
        <w:spacing w:before="0"/>
        <w:ind w:left="2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6</w:t>
      </w:r>
    </w:p>
    <w:p>
      <w:pPr>
        <w:pStyle w:val="6"/>
        <w:spacing w:before="11"/>
        <w:rPr>
          <w:rFonts w:ascii="Calibri"/>
          <w:sz w:val="1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9.0.0.2 9.0.0.3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11.0.0.2 11.0.0.3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9.0.0.0 255.0.0.0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9.0.0.1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11.0.0.0 255.0.0.0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11.0.0.1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FTX1524AAWR-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9.0.0.1 255.0.0.0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11.0.0.1 255.0.0.0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100.0.0.0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9.0.0.0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11.0.0.0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19.0.0.2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spacing w:after="0"/>
        <w:sectPr>
          <w:pgSz w:w="11910" w:h="16840"/>
          <w:pgMar w:top="1360" w:right="1580" w:bottom="280" w:left="158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7"/>
        </w:rPr>
      </w:pPr>
    </w:p>
    <w:p>
      <w:pPr>
        <w:spacing w:before="59"/>
        <w:ind w:left="2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7</w:t>
      </w:r>
    </w:p>
    <w:p>
      <w:pPr>
        <w:pStyle w:val="6"/>
        <w:spacing w:before="1"/>
        <w:rPr>
          <w:rFonts w:ascii="Calibri"/>
          <w:sz w:val="2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12.0.0.2 12.0.0.3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12.0.0.2 13.0.0.3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13.0.0.2 13.0.0.3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12.0.0.2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12.0.0.3 12.0.0.4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floo03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12.0.0.0 255.0.0.0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12.0.0.1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floo04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13.0.0.0 255.0.0.0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13.0.0.1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12.0.0.0 255.0.0.0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12.0.0.1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12.0.0.0 255.0.0.0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12.0.0.1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FTX15249331-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12.0.0.1 255.0.0.0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13.0.0.1 255.0.0.0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90.0.0.2 255.0.0.0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100.0.0.1 255.0.0.0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90.0.0.0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100.0.0.0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12.0.0.0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13.0.0.0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18.0.0.2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spacing w:before="165"/>
        <w:ind w:left="2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8</w:t>
      </w:r>
    </w:p>
    <w:p>
      <w:pPr>
        <w:pStyle w:val="6"/>
        <w:spacing w:before="1"/>
        <w:rPr>
          <w:rFonts w:ascii="Calibri"/>
          <w:sz w:val="2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building4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FTX1524NYPG-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21.0.0.1 255.0.0.0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110.0.0.1 255.0.0.0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30.0.0.2 255.0.0.0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40.0.0.1 255.0.0.0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110.0.0.0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30.0.0.0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40.0.0.0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cdp run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21.0.0.2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Router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hostname Router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14.0.0.3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excluded-address 15.0.0.3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14.0.0.0 255.0.0.0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14.0.0.1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dhcp pool floor2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15.0.0.0 255.0.0.0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default-router 15.0.0.1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aaa new-model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login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aaa authentication enable default group tacacs+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ipv6 cef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username admin password 0 admin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license udi pid CISCO1941/K9 sn FTX1524836P-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spanning-tree mode pvst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15.0.0.1 255.0.0.0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GigabitEthernet0/1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14.0.0.1 255.0.0.0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duplex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speed auto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110.0.0.2 255.0.0.0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Serial0/0/1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address 120.0.0.1 255.0.0.0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Serial0/1/1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clock rate 2000000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Vlan1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no ip address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shutdown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 eigrp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120.0.0.0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110.0.0.0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14.0.0.0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network 15.0.0.0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classless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flow-export version 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host 21.0.0.2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tacacs-server key cisco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con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aux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line vty 0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End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34"/>
        </w:rPr>
      </w:pPr>
    </w:p>
    <w:p>
      <w:pPr>
        <w:pStyle w:val="2"/>
        <w:ind w:left="2460" w:right="2464"/>
      </w:pPr>
      <w:r>
        <w:rPr>
          <w:w w:val="95"/>
          <w:u w:val="single"/>
        </w:rPr>
        <w:t>NETWORK</w:t>
      </w:r>
      <w:r>
        <w:rPr>
          <w:spacing w:val="18"/>
          <w:w w:val="95"/>
          <w:u w:val="single"/>
        </w:rPr>
        <w:t xml:space="preserve"> </w:t>
      </w:r>
      <w:r>
        <w:rPr>
          <w:w w:val="95"/>
          <w:u w:val="single"/>
        </w:rPr>
        <w:t>TOPOLOGY</w:t>
      </w: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hint="default" w:ascii="Sitka Text"/>
          <w:b/>
          <w:sz w:val="13"/>
          <w:lang w:val="en-US"/>
        </w:rPr>
      </w:pPr>
      <w:r>
        <w:rPr>
          <w:rFonts w:hint="default" w:ascii="Sitka Text"/>
          <w:b/>
          <w:sz w:val="13"/>
          <w:lang w:val="en-US"/>
        </w:rPr>
        <w:drawing>
          <wp:inline distT="0" distB="0" distL="114300" distR="114300">
            <wp:extent cx="5541010" cy="3117215"/>
            <wp:effectExtent l="0" t="0" r="2540" b="6985"/>
            <wp:docPr id="2" name="Picture 2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spacing w:before="10"/>
        <w:rPr>
          <w:rFonts w:ascii="Sitka Text"/>
          <w:b/>
          <w:sz w:val="27"/>
        </w:rPr>
      </w:pPr>
    </w:p>
    <w:p>
      <w:pPr>
        <w:spacing w:after="0"/>
        <w:jc w:val="center"/>
        <w:rPr>
          <w:rFonts w:hint="default" w:ascii="Sitka Text"/>
          <w:sz w:val="36"/>
          <w:lang w:val="en-US"/>
        </w:rPr>
        <w:sectPr>
          <w:pgSz w:w="11910" w:h="16840"/>
          <w:pgMar w:top="1360" w:right="1580" w:bottom="280" w:left="1580" w:header="720" w:footer="720" w:gutter="0"/>
          <w:cols w:space="720" w:num="1"/>
        </w:sectPr>
      </w:pPr>
    </w:p>
    <w:p>
      <w:pPr>
        <w:pStyle w:val="6"/>
        <w:spacing w:before="12"/>
        <w:rPr>
          <w:rFonts w:ascii="Sitka Text"/>
          <w:b/>
          <w:sz w:val="15"/>
        </w:rPr>
      </w:pPr>
    </w:p>
    <w:p>
      <w:pPr>
        <w:spacing w:after="0"/>
        <w:jc w:val="center"/>
        <w:rPr>
          <w:rFonts w:hint="default" w:ascii="Sitka Text"/>
          <w:sz w:val="36"/>
          <w:lang w:val="en-US"/>
        </w:rPr>
      </w:pPr>
      <w:r>
        <w:pict>
          <v:group id="_x0000_s1026" o:spid="_x0000_s1026" o:spt="203" style="position:absolute;left:0pt;margin-left:77.25pt;margin-top:138.75pt;height:423.75pt;width:458.75pt;mso-position-horizontal-relative:page;mso-position-vertical-relative:page;z-index:251660288;mso-width-relative:page;mso-height-relative:page;" coordorigin="1800,1440" coordsize="8307,7770">
            <o:lock v:ext="edit" aspectratio="f"/>
            <v:shape id="_x0000_s1027" o:spid="_x0000_s1027" o:spt="75" alt="" type="#_x0000_t75" style="position:absolute;left:1800;top:1440;height:7712;width:8307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028" o:spid="_x0000_s1028" o:spt="20" style="position:absolute;left:1800;top:9201;height:0;width:8306;" filled="f" stroked="t" coordsize="21600,21600">
              <v:path arrowok="t"/>
              <v:fill on="f" focussize="0,0"/>
              <v:stroke weight="0.84pt" color="#000000"/>
              <v:imagedata o:title=""/>
              <o:lock v:ext="edit" aspectratio="f"/>
            </v:line>
          </v:group>
        </w:pict>
      </w:r>
      <w:r>
        <w:rPr>
          <w:rFonts w:hint="default" w:ascii="Sitka Text"/>
          <w:sz w:val="36"/>
          <w:lang w:val="en-US"/>
        </w:rPr>
        <w:t>COMMUNCATION BETWEEN PC</w:t>
      </w:r>
    </w:p>
    <w:p>
      <w:pPr>
        <w:spacing w:after="0"/>
        <w:rPr>
          <w:rFonts w:ascii="Sitka Text"/>
          <w:sz w:val="15"/>
        </w:rPr>
        <w:sectPr>
          <w:pgSz w:w="11910" w:h="16840"/>
          <w:pgMar w:top="1420" w:right="1580" w:bottom="280" w:left="1580" w:header="720" w:footer="720" w:gutter="0"/>
          <w:cols w:space="720" w:num="1"/>
        </w:sect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COMMUCATION BETWEEN TELEPHONE</w:t>
      </w:r>
    </w:p>
    <w:p>
      <w:pPr>
        <w:pStyle w:val="6"/>
        <w:rPr>
          <w:rFonts w:ascii="Sitka Text"/>
          <w:b/>
          <w:sz w:val="20"/>
        </w:rPr>
      </w:pPr>
    </w:p>
    <w:p>
      <w:pPr>
        <w:bidi w:val="0"/>
        <w:rPr>
          <w:rFonts w:hint="default"/>
          <w:lang w:val="en-US"/>
        </w:rPr>
        <w:sectPr>
          <w:pgSz w:w="11910" w:h="16840"/>
          <w:pgMar w:top="1420" w:right="1580" w:bottom="280" w:left="1580" w:header="720" w:footer="720" w:gutter="0"/>
          <w:cols w:space="720" w:num="1"/>
        </w:sectPr>
      </w:pPr>
      <w:r>
        <w:rPr>
          <w:rFonts w:hint="default"/>
          <w:lang w:val="en-US"/>
        </w:rPr>
        <w:drawing>
          <wp:inline distT="0" distB="0" distL="114300" distR="114300">
            <wp:extent cx="5549900" cy="5429885"/>
            <wp:effectExtent l="0" t="0" r="12700" b="18415"/>
            <wp:docPr id="4" name="Picture 4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Sitka Text"/>
          <w:b/>
          <w:sz w:val="40"/>
          <w:szCs w:val="40"/>
          <w:lang w:val="en-US"/>
        </w:rPr>
      </w:pPr>
      <w:r>
        <w:rPr>
          <w:rFonts w:hint="default" w:ascii="Sitka Text"/>
          <w:b/>
          <w:sz w:val="40"/>
          <w:szCs w:val="40"/>
          <w:lang w:val="en-US"/>
        </w:rPr>
        <w:t>AAA IN ROUTER</w:t>
      </w: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hint="default" w:ascii="Sitka Text"/>
          <w:b/>
          <w:sz w:val="20"/>
          <w:lang w:val="en-US"/>
        </w:rPr>
      </w:pPr>
      <w:r>
        <w:rPr>
          <w:rFonts w:hint="default" w:ascii="Sitka Text"/>
          <w:b/>
          <w:sz w:val="20"/>
          <w:lang w:val="en-US"/>
        </w:rPr>
        <w:drawing>
          <wp:inline distT="0" distB="0" distL="114300" distR="114300">
            <wp:extent cx="5553710" cy="5448935"/>
            <wp:effectExtent l="0" t="0" r="8890" b="18415"/>
            <wp:docPr id="6" name="Picture 6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hint="default" w:ascii="Sitka Text"/>
          <w:b/>
          <w:sz w:val="40"/>
          <w:szCs w:val="40"/>
          <w:lang w:val="en-US"/>
        </w:rPr>
      </w:pPr>
      <w:r>
        <w:rPr>
          <w:rFonts w:hint="default" w:ascii="Sitka Text"/>
          <w:b/>
          <w:sz w:val="40"/>
          <w:szCs w:val="40"/>
          <w:lang w:val="en-US"/>
        </w:rPr>
        <w:t>AAA IN PC</w:t>
      </w: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  <w:r>
        <w:rPr>
          <w:rFonts w:hint="default" w:ascii="Sitka Text"/>
          <w:sz w:val="36"/>
          <w:lang w:val="en-US"/>
        </w:rPr>
        <w:drawing>
          <wp:inline distT="0" distB="0" distL="114300" distR="114300">
            <wp:extent cx="5551170" cy="5318760"/>
            <wp:effectExtent l="0" t="0" r="11430" b="15240"/>
            <wp:docPr id="7" name="Picture 7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rFonts w:ascii="Sitka Text"/>
          <w:b/>
          <w:sz w:val="20"/>
        </w:rPr>
      </w:pPr>
    </w:p>
    <w:p>
      <w:pPr>
        <w:spacing w:after="0"/>
        <w:jc w:val="center"/>
        <w:rPr>
          <w:rFonts w:hint="default" w:ascii="Sitka Text"/>
          <w:sz w:val="36"/>
          <w:lang w:val="en-US"/>
        </w:rPr>
        <w:sectPr>
          <w:pgSz w:w="11910" w:h="16840"/>
          <w:pgMar w:top="1420" w:right="1580" w:bottom="280" w:left="1580" w:header="720" w:footer="720" w:gutter="0"/>
          <w:cols w:space="720" w:num="1"/>
        </w:sect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spacing w:before="10"/>
        <w:ind w:right="0"/>
        <w:jc w:val="left"/>
        <w:rPr>
          <w:rFonts w:ascii="Sitka Text"/>
          <w:b/>
          <w:sz w:val="36"/>
        </w:rPr>
      </w:pPr>
      <w:r>
        <w:rPr>
          <w:rFonts w:ascii="Sitka Text"/>
          <w:b/>
          <w:sz w:val="36"/>
          <w:u w:val="single"/>
        </w:rPr>
        <w:t>CONCLUSION</w:t>
      </w:r>
    </w:p>
    <w:p>
      <w:pPr>
        <w:pStyle w:val="6"/>
        <w:rPr>
          <w:rFonts w:ascii="Sitka Text"/>
          <w:b/>
          <w:sz w:val="20"/>
        </w:rPr>
      </w:pPr>
    </w:p>
    <w:p>
      <w:pPr>
        <w:spacing w:before="201"/>
        <w:ind w:left="220" w:right="546" w:firstLine="0"/>
        <w:jc w:val="left"/>
        <w:rPr>
          <w:rFonts w:ascii="Calibri Light"/>
          <w:sz w:val="36"/>
        </w:rPr>
      </w:pPr>
      <w:r>
        <w:rPr>
          <w:rFonts w:hint="default" w:ascii="Calibri Light"/>
          <w:sz w:val="36"/>
          <w:lang w:val="en-US"/>
        </w:rPr>
        <w:t>T</w:t>
      </w:r>
      <w:r>
        <w:rPr>
          <w:rFonts w:ascii="Calibri Light"/>
          <w:sz w:val="36"/>
        </w:rPr>
        <w:t>he whole network provide the convenient and secure</w:t>
      </w:r>
      <w:r>
        <w:rPr>
          <w:rFonts w:ascii="Calibri Light"/>
          <w:spacing w:val="-79"/>
          <w:sz w:val="36"/>
        </w:rPr>
        <w:t xml:space="preserve"> </w:t>
      </w:r>
      <w:r>
        <w:rPr>
          <w:rFonts w:ascii="Calibri Light"/>
          <w:sz w:val="36"/>
        </w:rPr>
        <w:t>way for the entire users of the bank and use better</w:t>
      </w:r>
      <w:r>
        <w:rPr>
          <w:rFonts w:ascii="Calibri Light"/>
          <w:spacing w:val="1"/>
          <w:sz w:val="36"/>
        </w:rPr>
        <w:t xml:space="preserve"> </w:t>
      </w:r>
      <w:r>
        <w:rPr>
          <w:rFonts w:ascii="Calibri Light"/>
          <w:sz w:val="36"/>
        </w:rPr>
        <w:t>convenient way to access in order to get uninterrupted</w:t>
      </w:r>
      <w:r>
        <w:rPr>
          <w:rFonts w:ascii="Calibri Light"/>
          <w:spacing w:val="-79"/>
          <w:sz w:val="36"/>
        </w:rPr>
        <w:t xml:space="preserve"> </w:t>
      </w:r>
      <w:r>
        <w:rPr>
          <w:rFonts w:ascii="Calibri Light"/>
          <w:sz w:val="36"/>
        </w:rPr>
        <w:t>network, especially vlan &amp; inter-vlan concept for the</w:t>
      </w:r>
      <w:r>
        <w:rPr>
          <w:rFonts w:ascii="Calibri Light"/>
          <w:spacing w:val="1"/>
          <w:sz w:val="36"/>
        </w:rPr>
        <w:t xml:space="preserve"> </w:t>
      </w:r>
      <w:r>
        <w:rPr>
          <w:rFonts w:ascii="Calibri Light"/>
          <w:sz w:val="36"/>
        </w:rPr>
        <w:t>particular</w:t>
      </w:r>
      <w:r>
        <w:rPr>
          <w:rFonts w:ascii="Calibri Light"/>
          <w:spacing w:val="-5"/>
          <w:sz w:val="36"/>
        </w:rPr>
        <w:t xml:space="preserve"> </w:t>
      </w:r>
      <w:r>
        <w:rPr>
          <w:rFonts w:ascii="Calibri Light"/>
          <w:sz w:val="36"/>
        </w:rPr>
        <w:t>switches.</w:t>
      </w: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pStyle w:val="6"/>
        <w:rPr>
          <w:rFonts w:ascii="Sitka Text"/>
          <w:b/>
          <w:sz w:val="20"/>
        </w:rPr>
      </w:pPr>
    </w:p>
    <w:p>
      <w:pPr>
        <w:spacing w:after="0"/>
        <w:sectPr>
          <w:pgSz w:w="11910" w:h="16840"/>
          <w:pgMar w:top="1420" w:right="1580" w:bottom="280" w:left="1580" w:header="720" w:footer="720" w:gutter="0"/>
          <w:cols w:space="720" w:num="1"/>
        </w:sectPr>
      </w:pPr>
    </w:p>
    <w:p>
      <w:pPr>
        <w:spacing w:after="0"/>
        <w:sectPr>
          <w:pgSz w:w="11910" w:h="16840"/>
          <w:pgMar w:top="1420" w:right="1580" w:bottom="280" w:left="1580" w:header="720" w:footer="720" w:gutter="0"/>
          <w:cols w:space="720" w:num="1"/>
        </w:sectPr>
      </w:pPr>
    </w:p>
    <w:p>
      <w:pPr>
        <w:spacing w:before="201"/>
        <w:ind w:right="546"/>
        <w:jc w:val="left"/>
        <w:rPr>
          <w:rFonts w:ascii="Calibri Light"/>
          <w:sz w:val="36"/>
        </w:rPr>
      </w:pPr>
    </w:p>
    <w:sectPr>
      <w:pgSz w:w="11910" w:h="16840"/>
      <w:pgMar w:top="1420" w:right="15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">
    <w:panose1 w:val="02000505000000020004"/>
    <w:charset w:val="01"/>
    <w:family w:val="roman"/>
    <w:pitch w:val="default"/>
    <w:sig w:usb0="A00002EF" w:usb1="4000204B" w:usb2="00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640" w:hanging="42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4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425"/>
        <w:jc w:val="left"/>
      </w:pPr>
      <w:rPr>
        <w:rFonts w:hint="default" w:ascii="Sitka Text" w:hAnsi="Sitka Text" w:eastAsia="Sitka Text" w:cs="Sitka Text"/>
        <w:spacing w:val="-5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0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1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1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3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4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4" w:hanging="425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425"/>
        <w:jc w:val="left"/>
      </w:pPr>
      <w:rPr>
        <w:rFonts w:hint="default" w:ascii="Sitka Text" w:hAnsi="Sitka Text" w:eastAsia="Sitka Text" w:cs="Sitka Text"/>
        <w:spacing w:val="-5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0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1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1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3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4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4" w:hanging="4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8830B8B"/>
    <w:rsid w:val="71375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jc w:val="center"/>
      <w:outlineLvl w:val="1"/>
    </w:pPr>
    <w:rPr>
      <w:rFonts w:ascii="Sitka Text" w:hAnsi="Sitka Text" w:eastAsia="Sitka Text" w:cs="Sitka Text"/>
      <w:b/>
      <w:bCs/>
      <w:sz w:val="36"/>
      <w:szCs w:val="36"/>
      <w:lang w:val="en-US" w:eastAsia="en-US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644" w:hanging="425"/>
    </w:pPr>
    <w:rPr>
      <w:rFonts w:ascii="Sitka Text" w:hAnsi="Sitka Text" w:eastAsia="Sitka Text" w:cs="Sitka Tex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7" w:line="436" w:lineRule="exact"/>
      <w:jc w:val="center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2023-07-17T10:02:00Z</dcterms:created>
  <dc:creator>Sheen miktha</dc:creator>
  <cp:lastModifiedBy>Trinity</cp:lastModifiedBy>
  <dcterms:modified xsi:type="dcterms:W3CDTF">2023-07-17T12:11:36Z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2023-07-17T00:00:00Z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20B7B6E2C435498AA0E742A640AE8C6C</vt:lpwstr>
  </property>
</Properties>
</file>